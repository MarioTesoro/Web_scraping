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1E4D" w14:textId="77777777" w:rsidR="00324478" w:rsidRDefault="00590D40">
      <w:pPr>
        <w:jc w:val="center"/>
      </w:pPr>
      <w:r>
        <w:rPr>
          <w:b/>
          <w:color w:val="000000"/>
          <w:sz w:val="48"/>
        </w:rPr>
        <w:t>Report del sito it.xhamster.com</w:t>
      </w:r>
    </w:p>
    <w:p w14:paraId="7D266681" w14:textId="77777777" w:rsidR="00324478" w:rsidRDefault="00324478"/>
    <w:p w14:paraId="453770DA" w14:textId="77777777" w:rsidR="00324478" w:rsidRDefault="00590D40">
      <w:r>
        <w:rPr>
          <w:b/>
        </w:rPr>
        <w:t xml:space="preserve">Dominio: </w:t>
      </w:r>
      <w:r>
        <w:t>XHAMSTER.COM</w:t>
      </w:r>
    </w:p>
    <w:p w14:paraId="7AF13D20" w14:textId="77777777" w:rsidR="00324478" w:rsidRDefault="00590D40">
      <w:r>
        <w:rPr>
          <w:b/>
        </w:rPr>
        <w:t xml:space="preserve">Categoria: </w:t>
      </w:r>
      <w:r>
        <w:t>Pornography: Includes Web sites containing the depiction of sexually explicit activities and erotic content unsuitable to persons under the age of 18.</w:t>
      </w:r>
    </w:p>
    <w:p w14:paraId="13C2DDFA" w14:textId="77777777" w:rsidR="00324478" w:rsidRDefault="00324478"/>
    <w:p w14:paraId="35CA8248" w14:textId="77777777" w:rsidR="00324478" w:rsidRDefault="00590D40">
      <w:r>
        <w:rPr>
          <w:b/>
        </w:rPr>
        <w:t>RECORD WHOIS:</w:t>
      </w:r>
    </w:p>
    <w:p w14:paraId="34F4E26B" w14:textId="77777777" w:rsidR="00324478" w:rsidRDefault="00590D40">
      <w:pPr>
        <w:pStyle w:val="Puntoelenco2"/>
      </w:pPr>
      <w:r>
        <w:rPr>
          <w:b/>
        </w:rPr>
        <w:t xml:space="preserve">Data di Creazione: </w:t>
      </w:r>
      <w:r>
        <w:t>02-04-2007</w:t>
      </w:r>
    </w:p>
    <w:p w14:paraId="319EE9AE" w14:textId="77777777" w:rsidR="00324478" w:rsidRDefault="00590D40">
      <w:pPr>
        <w:pStyle w:val="Puntoelenco2"/>
      </w:pPr>
      <w:r>
        <w:rPr>
          <w:b/>
        </w:rPr>
        <w:t xml:space="preserve">Data di Aggiornamento: </w:t>
      </w:r>
      <w:r>
        <w:t>03-03-2021</w:t>
      </w:r>
    </w:p>
    <w:p w14:paraId="387784A3" w14:textId="77777777" w:rsidR="00324478" w:rsidRDefault="00590D40">
      <w:pPr>
        <w:pStyle w:val="Puntoelenco2"/>
      </w:pPr>
      <w:r>
        <w:rPr>
          <w:b/>
        </w:rPr>
        <w:t xml:space="preserve">Data di Scadenza: </w:t>
      </w:r>
      <w:r>
        <w:t>02-04-2022</w:t>
      </w:r>
    </w:p>
    <w:p w14:paraId="5C28458B" w14:textId="77777777" w:rsidR="00324478" w:rsidRDefault="00590D40">
      <w:pPr>
        <w:pStyle w:val="Puntoelenco2"/>
      </w:pPr>
      <w:r>
        <w:rPr>
          <w:b/>
        </w:rPr>
        <w:t xml:space="preserve">Nome del registrante: </w:t>
      </w:r>
      <w:r>
        <w:t>None</w:t>
      </w:r>
    </w:p>
    <w:p w14:paraId="1000C7A8" w14:textId="77777777" w:rsidR="00324478" w:rsidRDefault="00590D40">
      <w:pPr>
        <w:pStyle w:val="Puntoelenco2"/>
      </w:pPr>
      <w:r>
        <w:rPr>
          <w:b/>
        </w:rPr>
        <w:t xml:space="preserve">Organizzazione del registrante: </w:t>
      </w:r>
      <w:r>
        <w:t>None</w:t>
      </w:r>
    </w:p>
    <w:p w14:paraId="08F82990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Città e/o regione del registrante: </w:t>
      </w:r>
      <w:r w:rsidRPr="00590D40">
        <w:rPr>
          <w:lang w:val="it-IT"/>
        </w:rPr>
        <w:t>None, None</w:t>
      </w:r>
    </w:p>
    <w:p w14:paraId="335F2F43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Nome del registrar: </w:t>
      </w:r>
      <w:r w:rsidRPr="00590D40">
        <w:rPr>
          <w:lang w:val="it-IT"/>
        </w:rPr>
        <w:t>NameCheap, Inc.</w:t>
      </w:r>
    </w:p>
    <w:p w14:paraId="65A4EEC9" w14:textId="77777777" w:rsidR="00324478" w:rsidRDefault="00590D40">
      <w:pPr>
        <w:pStyle w:val="Puntoelenco2"/>
      </w:pPr>
      <w:r>
        <w:rPr>
          <w:b/>
        </w:rPr>
        <w:t xml:space="preserve">Email associate: </w:t>
      </w:r>
      <w:r>
        <w:t>abuse@namecheap.com</w:t>
      </w:r>
    </w:p>
    <w:p w14:paraId="03697FDF" w14:textId="77777777" w:rsidR="00324478" w:rsidRDefault="00324478"/>
    <w:p w14:paraId="015B423E" w14:textId="77777777" w:rsidR="00324478" w:rsidRDefault="00590D40">
      <w:r>
        <w:rPr>
          <w:b/>
        </w:rPr>
        <w:t>MALWARE TROVATI 192:</w:t>
      </w:r>
    </w:p>
    <w:p w14:paraId="2508E8CA" w14:textId="77777777" w:rsidR="00324478" w:rsidRDefault="00590D40">
      <w:r>
        <w:rPr>
          <w:b/>
        </w:rPr>
        <w:t xml:space="preserve">     Numero 1:</w:t>
      </w:r>
    </w:p>
    <w:p w14:paraId="61D763E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F21589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4FB68C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561B0D1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P_awopuobi9561.zip</w:t>
      </w:r>
    </w:p>
    <w:p w14:paraId="66D1612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87.158.194.93</w:t>
      </w:r>
    </w:p>
    <w:p w14:paraId="0989DBEF" w14:textId="77777777" w:rsidR="00324478" w:rsidRDefault="00324478"/>
    <w:p w14:paraId="08C71879" w14:textId="77777777" w:rsidR="00324478" w:rsidRDefault="00590D40">
      <w:r>
        <w:rPr>
          <w:b/>
        </w:rPr>
        <w:t xml:space="preserve">     Numero 2:</w:t>
      </w:r>
    </w:p>
    <w:p w14:paraId="590299B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3D017C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2D6218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7519180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details_outose.zip</w:t>
      </w:r>
    </w:p>
    <w:p w14:paraId="5EBB67D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154.101.95.1</w:t>
      </w:r>
    </w:p>
    <w:p w14:paraId="568B457F" w14:textId="77777777" w:rsidR="00324478" w:rsidRDefault="00324478"/>
    <w:p w14:paraId="37F6014A" w14:textId="77777777" w:rsidR="00324478" w:rsidRDefault="00590D40">
      <w:r>
        <w:rPr>
          <w:b/>
        </w:rPr>
        <w:t xml:space="preserve">     Numero 3:</w:t>
      </w:r>
    </w:p>
    <w:p w14:paraId="739C39C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B61E64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5CC2137" w14:textId="77777777" w:rsidR="00324478" w:rsidRPr="00590D40" w:rsidRDefault="00590D40">
      <w:pPr>
        <w:pStyle w:val="Puntoelenco2"/>
        <w:rPr>
          <w:lang w:val="it-IT"/>
        </w:rPr>
      </w:pPr>
      <w:r w:rsidRPr="00590D40">
        <w:rPr>
          <w:b/>
          <w:lang w:val="it-IT"/>
        </w:rPr>
        <w:t xml:space="preserve">Famiglie del Malware: </w:t>
      </w:r>
      <w:r w:rsidRPr="00590D40">
        <w:rPr>
          <w:lang w:val="it-IT"/>
        </w:rPr>
        <w:t>['Spam Zero-Day']</w:t>
      </w:r>
    </w:p>
    <w:p w14:paraId="0322F24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ATM_exaepajaj9662.zip</w:t>
      </w:r>
    </w:p>
    <w:p w14:paraId="6EB5699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117.220.8.141</w:t>
      </w:r>
    </w:p>
    <w:p w14:paraId="40A0402A" w14:textId="77777777" w:rsidR="00324478" w:rsidRDefault="00324478"/>
    <w:p w14:paraId="5ECA5D4E" w14:textId="77777777" w:rsidR="00324478" w:rsidRDefault="00590D40">
      <w:r>
        <w:rPr>
          <w:b/>
        </w:rPr>
        <w:t xml:space="preserve">     Numero 4:</w:t>
      </w:r>
    </w:p>
    <w:p w14:paraId="146A4F3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D6D5DE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7B727F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8668B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unpaid_hueningerd.zip</w:t>
      </w:r>
    </w:p>
    <w:p w14:paraId="676CBAF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27.4.203.27</w:t>
      </w:r>
    </w:p>
    <w:p w14:paraId="514D077E" w14:textId="77777777" w:rsidR="00324478" w:rsidRDefault="00324478"/>
    <w:p w14:paraId="13255959" w14:textId="77777777" w:rsidR="00324478" w:rsidRDefault="00590D40">
      <w:r>
        <w:rPr>
          <w:b/>
        </w:rPr>
        <w:t xml:space="preserve">     Numero 5:</w:t>
      </w:r>
    </w:p>
    <w:p w14:paraId="1AE1666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4214FC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CFF975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5E722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unpaid_angstonyhceognh.zip</w:t>
      </w:r>
    </w:p>
    <w:p w14:paraId="064CF6F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182.232.164.241</w:t>
      </w:r>
    </w:p>
    <w:p w14:paraId="51AB2431" w14:textId="77777777" w:rsidR="00324478" w:rsidRDefault="00324478"/>
    <w:p w14:paraId="2D984A10" w14:textId="77777777" w:rsidR="00324478" w:rsidRDefault="00590D40">
      <w:r>
        <w:rPr>
          <w:b/>
        </w:rPr>
        <w:t xml:space="preserve">     Numero 6:</w:t>
      </w:r>
    </w:p>
    <w:p w14:paraId="465E0E9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163B63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95133C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B3BC85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unpaid_gonib2065.zip</w:t>
      </w:r>
    </w:p>
    <w:p w14:paraId="0F82495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191.222.98.233</w:t>
      </w:r>
    </w:p>
    <w:p w14:paraId="14435E61" w14:textId="77777777" w:rsidR="00324478" w:rsidRDefault="00324478"/>
    <w:p w14:paraId="77885A52" w14:textId="77777777" w:rsidR="00324478" w:rsidRDefault="00590D40">
      <w:r>
        <w:rPr>
          <w:b/>
        </w:rPr>
        <w:t xml:space="preserve">     Numero 7:</w:t>
      </w:r>
    </w:p>
    <w:p w14:paraId="44FDE6A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85D5F4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386DCA3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F3218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INVOICE_degivavy9518.zip</w:t>
      </w:r>
    </w:p>
    <w:p w14:paraId="185B174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187.230.98.150</w:t>
      </w:r>
    </w:p>
    <w:p w14:paraId="7999F98D" w14:textId="77777777" w:rsidR="00324478" w:rsidRDefault="00324478"/>
    <w:p w14:paraId="23079DD8" w14:textId="77777777" w:rsidR="00324478" w:rsidRDefault="00590D40">
      <w:r>
        <w:rPr>
          <w:b/>
        </w:rPr>
        <w:t xml:space="preserve">     Numero 8:</w:t>
      </w:r>
    </w:p>
    <w:p w14:paraId="763F389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26BD45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DBF2BB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FDA27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payment_hensen.zip</w:t>
      </w:r>
    </w:p>
    <w:p w14:paraId="324D860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39.42.160.216</w:t>
      </w:r>
    </w:p>
    <w:p w14:paraId="631C284A" w14:textId="77777777" w:rsidR="00324478" w:rsidRDefault="00324478"/>
    <w:p w14:paraId="4A4285FC" w14:textId="77777777" w:rsidR="00324478" w:rsidRDefault="00590D40">
      <w:r>
        <w:rPr>
          <w:b/>
        </w:rPr>
        <w:t xml:space="preserve">     Numero 9:</w:t>
      </w:r>
    </w:p>
    <w:p w14:paraId="751AEBF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4DC21C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C08934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005F4C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payment_toflame.zip</w:t>
      </w:r>
    </w:p>
    <w:p w14:paraId="5F8CAA7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223.176.151.89</w:t>
      </w:r>
    </w:p>
    <w:p w14:paraId="32759E0F" w14:textId="77777777" w:rsidR="00324478" w:rsidRDefault="00324478"/>
    <w:p w14:paraId="653D69B5" w14:textId="77777777" w:rsidR="00324478" w:rsidRDefault="00590D40">
      <w:r>
        <w:rPr>
          <w:b/>
        </w:rPr>
        <w:t xml:space="preserve">     Numero 10:</w:t>
      </w:r>
    </w:p>
    <w:p w14:paraId="000D30C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15FF7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7F64DA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F0DC38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payment_am148.netis.net.r.zip</w:t>
      </w:r>
    </w:p>
    <w:p w14:paraId="1E11BFE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190.9.217.225</w:t>
      </w:r>
    </w:p>
    <w:p w14:paraId="29FB4C90" w14:textId="77777777" w:rsidR="00324478" w:rsidRDefault="00324478"/>
    <w:p w14:paraId="28B5038F" w14:textId="77777777" w:rsidR="00324478" w:rsidRDefault="00590D40">
      <w:r>
        <w:rPr>
          <w:b/>
        </w:rPr>
        <w:t xml:space="preserve">     Numero 11:</w:t>
      </w:r>
    </w:p>
    <w:p w14:paraId="4356573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25CEA1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18E548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C4D411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payment_uzeequxoo4937.zip</w:t>
      </w:r>
    </w:p>
    <w:p w14:paraId="6AC5FF5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179.25.52.189</w:t>
      </w:r>
    </w:p>
    <w:p w14:paraId="48E1A89D" w14:textId="77777777" w:rsidR="00324478" w:rsidRDefault="00324478"/>
    <w:p w14:paraId="140E5A31" w14:textId="77777777" w:rsidR="00324478" w:rsidRDefault="00590D40">
      <w:r>
        <w:rPr>
          <w:b/>
        </w:rPr>
        <w:t xml:space="preserve">     Numero 12:</w:t>
      </w:r>
    </w:p>
    <w:p w14:paraId="05A6C46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C9322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96E0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525294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INVOICE_arteriole.zip</w:t>
      </w:r>
    </w:p>
    <w:p w14:paraId="3DAC52B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116.73.139.121</w:t>
      </w:r>
    </w:p>
    <w:p w14:paraId="16EE27DA" w14:textId="77777777" w:rsidR="00324478" w:rsidRDefault="00324478"/>
    <w:p w14:paraId="497B82DA" w14:textId="77777777" w:rsidR="00324478" w:rsidRDefault="00590D40">
      <w:r>
        <w:rPr>
          <w:b/>
        </w:rPr>
        <w:t xml:space="preserve">     Numero 13:</w:t>
      </w:r>
    </w:p>
    <w:p w14:paraId="2257C8E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CC3FCD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5C8C98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E7598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INVOICE_culver.zip</w:t>
      </w:r>
    </w:p>
    <w:p w14:paraId="2062F0C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181.179.132.165</w:t>
      </w:r>
    </w:p>
    <w:p w14:paraId="0EBAEBFD" w14:textId="77777777" w:rsidR="00324478" w:rsidRDefault="00324478"/>
    <w:p w14:paraId="33FC1484" w14:textId="77777777" w:rsidR="00324478" w:rsidRDefault="00590D40">
      <w:r>
        <w:rPr>
          <w:b/>
        </w:rPr>
        <w:t xml:space="preserve">     Numero 14:</w:t>
      </w:r>
    </w:p>
    <w:p w14:paraId="68ABC9F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170FE6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6DC62D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FC8155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receipt_koidenn.zip</w:t>
      </w:r>
    </w:p>
    <w:p w14:paraId="49E7788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187.149.221.140</w:t>
      </w:r>
    </w:p>
    <w:p w14:paraId="5007CFA6" w14:textId="77777777" w:rsidR="00324478" w:rsidRDefault="00324478"/>
    <w:p w14:paraId="56B5EFC4" w14:textId="77777777" w:rsidR="00324478" w:rsidRDefault="00590D40">
      <w:r>
        <w:rPr>
          <w:b/>
        </w:rPr>
        <w:t xml:space="preserve">     Numero 15:</w:t>
      </w:r>
    </w:p>
    <w:p w14:paraId="1CBC119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5FB8A1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DEDBC6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4623EE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lastpayment_iamaspectical.zip</w:t>
      </w:r>
    </w:p>
    <w:p w14:paraId="3813B1D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103.247.15.144</w:t>
      </w:r>
    </w:p>
    <w:p w14:paraId="669AF027" w14:textId="77777777" w:rsidR="00324478" w:rsidRDefault="00324478"/>
    <w:p w14:paraId="60FC00F3" w14:textId="77777777" w:rsidR="00324478" w:rsidRDefault="00590D40">
      <w:r>
        <w:rPr>
          <w:b/>
        </w:rPr>
        <w:t xml:space="preserve">     Numero 16:</w:t>
      </w:r>
    </w:p>
    <w:p w14:paraId="3EBD62F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28B4F4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356D996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8A213B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transfer_josef.tiefenbach.zip</w:t>
      </w:r>
    </w:p>
    <w:p w14:paraId="0CDBB03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177.249.94.140</w:t>
      </w:r>
    </w:p>
    <w:p w14:paraId="63043287" w14:textId="77777777" w:rsidR="00324478" w:rsidRDefault="00324478"/>
    <w:p w14:paraId="33134B3F" w14:textId="77777777" w:rsidR="00324478" w:rsidRDefault="00590D40">
      <w:r>
        <w:rPr>
          <w:b/>
        </w:rPr>
        <w:t xml:space="preserve">     Numero 17:</w:t>
      </w:r>
    </w:p>
    <w:p w14:paraId="063A807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D5E064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B23B77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442631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logs_fuzi.zip</w:t>
      </w:r>
    </w:p>
    <w:p w14:paraId="11E043C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94.79.88.99</w:t>
      </w:r>
    </w:p>
    <w:p w14:paraId="6395A5CD" w14:textId="77777777" w:rsidR="00324478" w:rsidRDefault="00324478"/>
    <w:p w14:paraId="7F068841" w14:textId="77777777" w:rsidR="00324478" w:rsidRDefault="00590D40">
      <w:r>
        <w:rPr>
          <w:b/>
        </w:rPr>
        <w:t xml:space="preserve">     Numero 18:</w:t>
      </w:r>
    </w:p>
    <w:p w14:paraId="38A61D3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7BB037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80F98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AF2395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order_lloyd_larsonmy.zip</w:t>
      </w:r>
    </w:p>
    <w:p w14:paraId="798F85E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116.110.37.43</w:t>
      </w:r>
    </w:p>
    <w:p w14:paraId="12106541" w14:textId="77777777" w:rsidR="00324478" w:rsidRDefault="00324478"/>
    <w:p w14:paraId="1A0937F9" w14:textId="77777777" w:rsidR="00324478" w:rsidRDefault="00590D40">
      <w:r>
        <w:rPr>
          <w:b/>
        </w:rPr>
        <w:t xml:space="preserve">     Numero 19:</w:t>
      </w:r>
    </w:p>
    <w:p w14:paraId="6EB4F84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FA5140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AFD595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58EC1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virtualcard_m.colvin_ma.zip</w:t>
      </w:r>
    </w:p>
    <w:p w14:paraId="326622D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45.124.6.157</w:t>
      </w:r>
    </w:p>
    <w:p w14:paraId="135489CD" w14:textId="77777777" w:rsidR="00324478" w:rsidRDefault="00324478"/>
    <w:p w14:paraId="2D372736" w14:textId="77777777" w:rsidR="00324478" w:rsidRDefault="00590D40">
      <w:r>
        <w:rPr>
          <w:b/>
        </w:rPr>
        <w:t xml:space="preserve">     Numero 20:</w:t>
      </w:r>
    </w:p>
    <w:p w14:paraId="37E7FCC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9D89CE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074DF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147AC1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order_japufagisa1285.zip</w:t>
      </w:r>
    </w:p>
    <w:p w14:paraId="75A2C02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1.23.40.110</w:t>
      </w:r>
    </w:p>
    <w:p w14:paraId="7FB1ABE5" w14:textId="77777777" w:rsidR="00324478" w:rsidRDefault="00324478"/>
    <w:p w14:paraId="5E1C5E69" w14:textId="77777777" w:rsidR="00324478" w:rsidRDefault="00590D40">
      <w:r>
        <w:rPr>
          <w:b/>
        </w:rPr>
        <w:t xml:space="preserve">     Numero 21:</w:t>
      </w:r>
    </w:p>
    <w:p w14:paraId="015EC37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B7DF74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A848EC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A67274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account_dixiekimberley.zip</w:t>
      </w:r>
    </w:p>
    <w:p w14:paraId="125B887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190.116.31.51</w:t>
      </w:r>
    </w:p>
    <w:p w14:paraId="5C8FAE33" w14:textId="77777777" w:rsidR="00324478" w:rsidRDefault="00324478"/>
    <w:p w14:paraId="0F1ABA5D" w14:textId="77777777" w:rsidR="00324478" w:rsidRDefault="00590D40">
      <w:r>
        <w:rPr>
          <w:b/>
        </w:rPr>
        <w:t xml:space="preserve">     Numero 22:</w:t>
      </w:r>
    </w:p>
    <w:p w14:paraId="0F6C417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718A7E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7EF41A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B6AEF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iviexe6593_97706aa.zip</w:t>
      </w:r>
    </w:p>
    <w:p w14:paraId="0B62E08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180.214.246.10</w:t>
      </w:r>
    </w:p>
    <w:p w14:paraId="6B4D11C8" w14:textId="77777777" w:rsidR="00324478" w:rsidRDefault="00324478"/>
    <w:p w14:paraId="06B004F8" w14:textId="77777777" w:rsidR="00324478" w:rsidRDefault="00590D40">
      <w:r>
        <w:rPr>
          <w:b/>
        </w:rPr>
        <w:t xml:space="preserve">     Numero 23:</w:t>
      </w:r>
    </w:p>
    <w:p w14:paraId="29BB535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27A1C9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A84FE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10D685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pdf_atayqeqyf3423_c561410.zip</w:t>
      </w:r>
    </w:p>
    <w:p w14:paraId="5A67D5B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177.82.87.131</w:t>
      </w:r>
    </w:p>
    <w:p w14:paraId="5C7FF6EC" w14:textId="77777777" w:rsidR="00324478" w:rsidRDefault="00324478"/>
    <w:p w14:paraId="3430A336" w14:textId="77777777" w:rsidR="00324478" w:rsidRDefault="00590D40">
      <w:r>
        <w:rPr>
          <w:b/>
        </w:rPr>
        <w:t xml:space="preserve">     Numero 24:</w:t>
      </w:r>
    </w:p>
    <w:p w14:paraId="48F2228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C23CC6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465046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265ADD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insurance_1bb6416.zip</w:t>
      </w:r>
    </w:p>
    <w:p w14:paraId="51CBF31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1838AFB7" w14:textId="77777777" w:rsidR="00324478" w:rsidRDefault="00324478"/>
    <w:p w14:paraId="51B9BF78" w14:textId="77777777" w:rsidR="00324478" w:rsidRDefault="00590D40">
      <w:r>
        <w:rPr>
          <w:b/>
        </w:rPr>
        <w:t xml:space="preserve">     Numero 25:</w:t>
      </w:r>
    </w:p>
    <w:p w14:paraId="5DF33D1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77B03FA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554744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3FC7A5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fin_docs_f39fa0d29.zip</w:t>
      </w:r>
    </w:p>
    <w:p w14:paraId="77EE333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46.225.123.58</w:t>
      </w:r>
    </w:p>
    <w:p w14:paraId="082EEBF8" w14:textId="77777777" w:rsidR="00324478" w:rsidRDefault="00324478"/>
    <w:p w14:paraId="0B1F44AA" w14:textId="77777777" w:rsidR="00324478" w:rsidRDefault="00590D40">
      <w:r>
        <w:rPr>
          <w:b/>
        </w:rPr>
        <w:t xml:space="preserve">     Numero 26:</w:t>
      </w:r>
    </w:p>
    <w:p w14:paraId="4999F0B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B591B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A3505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D4E5BB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fin_docs_fde676cec.zip</w:t>
      </w:r>
    </w:p>
    <w:p w14:paraId="62227A1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117.197.120.168</w:t>
      </w:r>
    </w:p>
    <w:p w14:paraId="5FB1A32F" w14:textId="77777777" w:rsidR="00324478" w:rsidRDefault="00324478"/>
    <w:p w14:paraId="3CCE2714" w14:textId="77777777" w:rsidR="00324478" w:rsidRDefault="00590D40">
      <w:r>
        <w:rPr>
          <w:b/>
        </w:rPr>
        <w:t xml:space="preserve">     Numero 27:</w:t>
      </w:r>
    </w:p>
    <w:p w14:paraId="4BBDFE6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2D5DB4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4B456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B198B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shipment_824e7689.zip</w:t>
      </w:r>
    </w:p>
    <w:p w14:paraId="0B3C95B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212.14.243.190</w:t>
      </w:r>
    </w:p>
    <w:p w14:paraId="2E47B930" w14:textId="77777777" w:rsidR="00324478" w:rsidRDefault="00324478"/>
    <w:p w14:paraId="10983304" w14:textId="77777777" w:rsidR="00324478" w:rsidRDefault="00590D40">
      <w:r>
        <w:rPr>
          <w:b/>
        </w:rPr>
        <w:t xml:space="preserve">     Numero 28:</w:t>
      </w:r>
    </w:p>
    <w:p w14:paraId="39E9EC5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E1D38F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21F811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DA8715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shipment_66c90fd2.zip</w:t>
      </w:r>
    </w:p>
    <w:p w14:paraId="3211584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148.204.161.65</w:t>
      </w:r>
    </w:p>
    <w:p w14:paraId="5E7523D7" w14:textId="77777777" w:rsidR="00324478" w:rsidRDefault="00324478"/>
    <w:p w14:paraId="4EECCCD7" w14:textId="77777777" w:rsidR="00324478" w:rsidRDefault="00590D40">
      <w:r>
        <w:rPr>
          <w:b/>
        </w:rPr>
        <w:t xml:space="preserve">     Numero 29:</w:t>
      </w:r>
    </w:p>
    <w:p w14:paraId="6D7B36D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AF47F3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C082F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46C595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tech_doc_a3edefe3.zip</w:t>
      </w:r>
    </w:p>
    <w:p w14:paraId="7BABB61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117.192.201.215</w:t>
      </w:r>
    </w:p>
    <w:p w14:paraId="0574ABBB" w14:textId="77777777" w:rsidR="00324478" w:rsidRDefault="00324478"/>
    <w:p w14:paraId="67ECDAA8" w14:textId="77777777" w:rsidR="00324478" w:rsidRDefault="00590D40">
      <w:r>
        <w:rPr>
          <w:b/>
        </w:rPr>
        <w:t xml:space="preserve">     Numero 30:</w:t>
      </w:r>
    </w:p>
    <w:p w14:paraId="048D41F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27650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45BE3B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43C787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parcel_eaaf34de.zip</w:t>
      </w:r>
    </w:p>
    <w:p w14:paraId="3EE7416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154.103.180.107</w:t>
      </w:r>
    </w:p>
    <w:p w14:paraId="48C4FF22" w14:textId="77777777" w:rsidR="00324478" w:rsidRDefault="00324478"/>
    <w:p w14:paraId="487C98B6" w14:textId="77777777" w:rsidR="00324478" w:rsidRDefault="00590D40">
      <w:r>
        <w:rPr>
          <w:b/>
        </w:rPr>
        <w:t xml:space="preserve">     Numero 31:</w:t>
      </w:r>
    </w:p>
    <w:p w14:paraId="6EFB646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D474E3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39027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C385D0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parcel_11b0242.zip</w:t>
      </w:r>
    </w:p>
    <w:p w14:paraId="1956582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200.6.175.10</w:t>
      </w:r>
    </w:p>
    <w:p w14:paraId="207F711C" w14:textId="77777777" w:rsidR="00324478" w:rsidRDefault="00324478"/>
    <w:p w14:paraId="5422FC76" w14:textId="77777777" w:rsidR="00324478" w:rsidRDefault="00590D40">
      <w:r>
        <w:rPr>
          <w:b/>
        </w:rPr>
        <w:t xml:space="preserve">     Numero 32:</w:t>
      </w:r>
    </w:p>
    <w:p w14:paraId="5D3C2B0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84BCEE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F4CB36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C8B678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november_bill_41b306aa.zip</w:t>
      </w:r>
    </w:p>
    <w:p w14:paraId="0B10BD6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186.153.228.59</w:t>
      </w:r>
    </w:p>
    <w:p w14:paraId="1C3FEEC5" w14:textId="77777777" w:rsidR="00324478" w:rsidRDefault="00324478"/>
    <w:p w14:paraId="5BB7ABD2" w14:textId="77777777" w:rsidR="00324478" w:rsidRDefault="00590D40">
      <w:r>
        <w:rPr>
          <w:b/>
        </w:rPr>
        <w:t xml:space="preserve">     Numero 33:</w:t>
      </w:r>
    </w:p>
    <w:p w14:paraId="3047703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FA9523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C3C61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A9376D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flight_tickets_3fa62ae3.zip</w:t>
      </w:r>
    </w:p>
    <w:p w14:paraId="4641D93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103.42.173.10</w:t>
      </w:r>
    </w:p>
    <w:p w14:paraId="6736C9AD" w14:textId="77777777" w:rsidR="00324478" w:rsidRDefault="00324478"/>
    <w:p w14:paraId="3BE3E29E" w14:textId="77777777" w:rsidR="00324478" w:rsidRDefault="00590D40">
      <w:r>
        <w:rPr>
          <w:b/>
        </w:rPr>
        <w:t xml:space="preserve">     Numero 34:</w:t>
      </w:r>
    </w:p>
    <w:p w14:paraId="3079890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18AFC9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0C0994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82D84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last_transactions_4a0cd25.zip</w:t>
      </w:r>
    </w:p>
    <w:p w14:paraId="44B0C05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202.166.171.82</w:t>
      </w:r>
    </w:p>
    <w:p w14:paraId="4BCE9BB2" w14:textId="77777777" w:rsidR="00324478" w:rsidRDefault="00324478"/>
    <w:p w14:paraId="5037E550" w14:textId="77777777" w:rsidR="00324478" w:rsidRDefault="00590D40">
      <w:r>
        <w:rPr>
          <w:b/>
        </w:rPr>
        <w:t xml:space="preserve">     Numero 35:</w:t>
      </w:r>
    </w:p>
    <w:p w14:paraId="0B650C4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E93B31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34A49E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0206E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transaction-details_a97a057d8.zip</w:t>
      </w:r>
    </w:p>
    <w:p w14:paraId="2CCE7E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171.97.15.146</w:t>
      </w:r>
    </w:p>
    <w:p w14:paraId="08DF1270" w14:textId="77777777" w:rsidR="00324478" w:rsidRDefault="00324478"/>
    <w:p w14:paraId="70D306C3" w14:textId="77777777" w:rsidR="00324478" w:rsidRDefault="00590D40">
      <w:r>
        <w:rPr>
          <w:b/>
        </w:rPr>
        <w:t xml:space="preserve">     Numero 36:</w:t>
      </w:r>
    </w:p>
    <w:p w14:paraId="6AB749E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9AB52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E236BC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FEACBB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transaction-details_93bb87e3.zip</w:t>
      </w:r>
    </w:p>
    <w:p w14:paraId="6D96398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41.85.189.165</w:t>
      </w:r>
    </w:p>
    <w:p w14:paraId="372A7252" w14:textId="77777777" w:rsidR="00324478" w:rsidRDefault="00324478"/>
    <w:p w14:paraId="7270921F" w14:textId="77777777" w:rsidR="00324478" w:rsidRDefault="00590D40">
      <w:r>
        <w:rPr>
          <w:b/>
        </w:rPr>
        <w:t xml:space="preserve">     Numero 37:</w:t>
      </w:r>
    </w:p>
    <w:p w14:paraId="63A2A36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1636ED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EA153A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E1304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tracking_number_86224fe.zip</w:t>
      </w:r>
    </w:p>
    <w:p w14:paraId="1A955D9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46.1.131.158</w:t>
      </w:r>
    </w:p>
    <w:p w14:paraId="6F3438C1" w14:textId="77777777" w:rsidR="00324478" w:rsidRDefault="00324478"/>
    <w:p w14:paraId="41722838" w14:textId="77777777" w:rsidR="00324478" w:rsidRDefault="00590D40">
      <w:r>
        <w:rPr>
          <w:b/>
        </w:rPr>
        <w:t xml:space="preserve">     Numero 38:</w:t>
      </w:r>
    </w:p>
    <w:p w14:paraId="537DB99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45E07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8C15D2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D1F307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payment_history_bf071f6dd.zip</w:t>
      </w:r>
    </w:p>
    <w:p w14:paraId="5092AE1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203.153.44.29</w:t>
      </w:r>
    </w:p>
    <w:p w14:paraId="262D0A3C" w14:textId="77777777" w:rsidR="00324478" w:rsidRDefault="00324478"/>
    <w:p w14:paraId="28EE78E3" w14:textId="77777777" w:rsidR="00324478" w:rsidRDefault="00590D40">
      <w:r>
        <w:rPr>
          <w:b/>
        </w:rPr>
        <w:t xml:space="preserve">     Numero 39:</w:t>
      </w:r>
    </w:p>
    <w:p w14:paraId="5FA0752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9BC41F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63AD1C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98DC81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detailed_bill_6501b4ff.zip</w:t>
      </w:r>
    </w:p>
    <w:p w14:paraId="1F41A7D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5.116.133.24</w:t>
      </w:r>
    </w:p>
    <w:p w14:paraId="34D0D79F" w14:textId="77777777" w:rsidR="00324478" w:rsidRDefault="00324478"/>
    <w:p w14:paraId="4AECB38C" w14:textId="77777777" w:rsidR="00324478" w:rsidRDefault="00590D40">
      <w:r>
        <w:rPr>
          <w:b/>
        </w:rPr>
        <w:t xml:space="preserve">     Numero 40:</w:t>
      </w:r>
    </w:p>
    <w:p w14:paraId="75B0D1F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B73848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9AF6DA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A0DA3B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detailed_bill_5a3d94887.zip</w:t>
      </w:r>
    </w:p>
    <w:p w14:paraId="184F52D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162.104.227.215</w:t>
      </w:r>
    </w:p>
    <w:p w14:paraId="362AD3E2" w14:textId="77777777" w:rsidR="00324478" w:rsidRDefault="00324478"/>
    <w:p w14:paraId="240F58A6" w14:textId="77777777" w:rsidR="00324478" w:rsidRDefault="00590D40">
      <w:r>
        <w:rPr>
          <w:b/>
        </w:rPr>
        <w:t xml:space="preserve">     Numero 41:</w:t>
      </w:r>
    </w:p>
    <w:p w14:paraId="7BC8A01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AB2464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43F0D5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EFFD5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order_details_84499df66.zip</w:t>
      </w:r>
    </w:p>
    <w:p w14:paraId="6ED64BD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42.118.89.204</w:t>
      </w:r>
    </w:p>
    <w:p w14:paraId="2E296103" w14:textId="77777777" w:rsidR="00324478" w:rsidRDefault="00324478"/>
    <w:p w14:paraId="047B8716" w14:textId="77777777" w:rsidR="00324478" w:rsidRDefault="00590D40">
      <w:r>
        <w:rPr>
          <w:b/>
        </w:rPr>
        <w:t xml:space="preserve">     Numero 42:</w:t>
      </w:r>
    </w:p>
    <w:p w14:paraId="11FA060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FC6D6E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A2EF58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8EB3F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order_details_784b88fd.zip</w:t>
      </w:r>
    </w:p>
    <w:p w14:paraId="2B9B7FE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103.9.181.197</w:t>
      </w:r>
    </w:p>
    <w:p w14:paraId="07865A9F" w14:textId="77777777" w:rsidR="00324478" w:rsidRDefault="00324478"/>
    <w:p w14:paraId="484F44DA" w14:textId="77777777" w:rsidR="00324478" w:rsidRDefault="00590D40">
      <w:r>
        <w:rPr>
          <w:b/>
        </w:rPr>
        <w:t xml:space="preserve">     Numero 43:</w:t>
      </w:r>
    </w:p>
    <w:p w14:paraId="241136C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36FA3D2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CEC913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8BFAB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order_details_93df08d.zip</w:t>
      </w:r>
    </w:p>
    <w:p w14:paraId="371D40F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175.101.91.161</w:t>
      </w:r>
    </w:p>
    <w:p w14:paraId="78528724" w14:textId="77777777" w:rsidR="00324478" w:rsidRDefault="00324478"/>
    <w:p w14:paraId="1117657E" w14:textId="77777777" w:rsidR="00324478" w:rsidRDefault="00590D40">
      <w:r>
        <w:rPr>
          <w:b/>
        </w:rPr>
        <w:t xml:space="preserve">     Numero 44:</w:t>
      </w:r>
    </w:p>
    <w:p w14:paraId="499D5E8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5402D0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0BF9B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771C8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fixed_invoice_51c35f946.zip</w:t>
      </w:r>
    </w:p>
    <w:p w14:paraId="4C8EFC8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5.55.116.69</w:t>
      </w:r>
    </w:p>
    <w:p w14:paraId="2479ABF2" w14:textId="77777777" w:rsidR="00324478" w:rsidRDefault="00324478"/>
    <w:p w14:paraId="6AC6168A" w14:textId="77777777" w:rsidR="00324478" w:rsidRDefault="00590D40">
      <w:r>
        <w:rPr>
          <w:b/>
        </w:rPr>
        <w:t xml:space="preserve">     Numero 45:</w:t>
      </w:r>
    </w:p>
    <w:p w14:paraId="4C5B8BB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F0CC92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88E6BF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AD0813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paychecks_f8d9158f.zip</w:t>
      </w:r>
    </w:p>
    <w:p w14:paraId="5BFA652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190.119.208.9</w:t>
      </w:r>
    </w:p>
    <w:p w14:paraId="3006CC41" w14:textId="77777777" w:rsidR="00324478" w:rsidRDefault="00324478"/>
    <w:p w14:paraId="0FD6999B" w14:textId="77777777" w:rsidR="00324478" w:rsidRDefault="00590D40">
      <w:r>
        <w:rPr>
          <w:b/>
        </w:rPr>
        <w:t xml:space="preserve">     Numero 46:</w:t>
      </w:r>
    </w:p>
    <w:p w14:paraId="36CF876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28B62A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85546E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8E3E1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complaint_letter_3cbdb45.zip</w:t>
      </w:r>
    </w:p>
    <w:p w14:paraId="0DF11CA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103.232.65.151</w:t>
      </w:r>
    </w:p>
    <w:p w14:paraId="75E5D948" w14:textId="77777777" w:rsidR="00324478" w:rsidRDefault="00324478"/>
    <w:p w14:paraId="0DCDA774" w14:textId="77777777" w:rsidR="00324478" w:rsidRDefault="00590D40">
      <w:r>
        <w:rPr>
          <w:b/>
        </w:rPr>
        <w:t xml:space="preserve">     Numero 47:</w:t>
      </w:r>
    </w:p>
    <w:p w14:paraId="259DD03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49242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AFD783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8F898D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complaint_letter_d3f76cf.zip</w:t>
      </w:r>
    </w:p>
    <w:p w14:paraId="640D1E7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37.254.43.27</w:t>
      </w:r>
    </w:p>
    <w:p w14:paraId="6655ABD1" w14:textId="77777777" w:rsidR="00324478" w:rsidRDefault="00324478"/>
    <w:p w14:paraId="7FAD57CC" w14:textId="77777777" w:rsidR="00324478" w:rsidRDefault="00590D40">
      <w:r>
        <w:rPr>
          <w:b/>
        </w:rPr>
        <w:t xml:space="preserve">     Numero 48:</w:t>
      </w:r>
    </w:p>
    <w:p w14:paraId="380E3C6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2EEDB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46354B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1B596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refund_scan_077e2bc95.zip</w:t>
      </w:r>
    </w:p>
    <w:p w14:paraId="1E6B962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182.73.76.170</w:t>
      </w:r>
    </w:p>
    <w:p w14:paraId="206D3044" w14:textId="77777777" w:rsidR="00324478" w:rsidRDefault="00324478"/>
    <w:p w14:paraId="17E1541B" w14:textId="77777777" w:rsidR="00324478" w:rsidRDefault="00590D40">
      <w:r>
        <w:rPr>
          <w:b/>
        </w:rPr>
        <w:t xml:space="preserve">     Numero 49:</w:t>
      </w:r>
    </w:p>
    <w:p w14:paraId="3A645A8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6F1311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F5804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E47B2E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Travel_Itinerary-abb6b03.zip</w:t>
      </w:r>
    </w:p>
    <w:p w14:paraId="0FA668B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7E0AE094" w14:textId="77777777" w:rsidR="00324478" w:rsidRDefault="00324478"/>
    <w:p w14:paraId="02569A43" w14:textId="77777777" w:rsidR="00324478" w:rsidRDefault="00590D40">
      <w:r>
        <w:rPr>
          <w:b/>
        </w:rPr>
        <w:t xml:space="preserve">     Numero 50:</w:t>
      </w:r>
    </w:p>
    <w:p w14:paraId="4F689FA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BC0D28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F59A39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CE5BF2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paperwork_scan_905d2b41.zip</w:t>
      </w:r>
    </w:p>
    <w:p w14:paraId="34E4340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41.230.105.106</w:t>
      </w:r>
    </w:p>
    <w:p w14:paraId="31ADEFF4" w14:textId="77777777" w:rsidR="00324478" w:rsidRDefault="00324478"/>
    <w:p w14:paraId="78DB2892" w14:textId="77777777" w:rsidR="00324478" w:rsidRDefault="00590D40">
      <w:r>
        <w:rPr>
          <w:b/>
        </w:rPr>
        <w:t xml:space="preserve">     Numero 51:</w:t>
      </w:r>
    </w:p>
    <w:p w14:paraId="0AB06D7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D633A0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2B5FE4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E9AF0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DHL_parcel_25c9852a.zip</w:t>
      </w:r>
    </w:p>
    <w:p w14:paraId="61ED992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223.196.76.169</w:t>
      </w:r>
    </w:p>
    <w:p w14:paraId="731A6588" w14:textId="77777777" w:rsidR="00324478" w:rsidRDefault="00324478"/>
    <w:p w14:paraId="56B5FADB" w14:textId="77777777" w:rsidR="00324478" w:rsidRDefault="00590D40">
      <w:r>
        <w:rPr>
          <w:b/>
        </w:rPr>
        <w:t xml:space="preserve">     Numero 52:</w:t>
      </w:r>
    </w:p>
    <w:p w14:paraId="1E65857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7BEF5C3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33E6FC2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F64347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transaction_copy_e57057827.zip</w:t>
      </w:r>
    </w:p>
    <w:p w14:paraId="023E94D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27.97.27.17</w:t>
      </w:r>
    </w:p>
    <w:p w14:paraId="35E02E55" w14:textId="77777777" w:rsidR="00324478" w:rsidRDefault="00324478"/>
    <w:p w14:paraId="745E37E3" w14:textId="77777777" w:rsidR="00324478" w:rsidRDefault="00590D40">
      <w:r>
        <w:rPr>
          <w:b/>
        </w:rPr>
        <w:t xml:space="preserve">     Numero 53:</w:t>
      </w:r>
    </w:p>
    <w:p w14:paraId="5D92FB7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AC61C1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D313F2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4FB09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debit_card_89434ac0.zip</w:t>
      </w:r>
    </w:p>
    <w:p w14:paraId="0D37C99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194.165.147.23</w:t>
      </w:r>
    </w:p>
    <w:p w14:paraId="303D42DB" w14:textId="77777777" w:rsidR="00324478" w:rsidRDefault="00324478"/>
    <w:p w14:paraId="393A8A59" w14:textId="77777777" w:rsidR="00324478" w:rsidRDefault="00590D40">
      <w:r>
        <w:rPr>
          <w:b/>
        </w:rPr>
        <w:t xml:space="preserve">     Numero 54:</w:t>
      </w:r>
    </w:p>
    <w:p w14:paraId="15DA5A6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4CB656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9FF0D6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8B1ACD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proposal_form_81eb53c02.zip</w:t>
      </w:r>
    </w:p>
    <w:p w14:paraId="2340831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14.98.111.200</w:t>
      </w:r>
    </w:p>
    <w:p w14:paraId="7CF18156" w14:textId="77777777" w:rsidR="00324478" w:rsidRDefault="00324478"/>
    <w:p w14:paraId="57FBAFBC" w14:textId="77777777" w:rsidR="00324478" w:rsidRDefault="00590D40">
      <w:r>
        <w:rPr>
          <w:b/>
        </w:rPr>
        <w:t xml:space="preserve">     Numero 55:</w:t>
      </w:r>
    </w:p>
    <w:p w14:paraId="6D91A3E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74A92C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2ED30C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0746E3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proposal_form_198fbee7.zip</w:t>
      </w:r>
    </w:p>
    <w:p w14:paraId="3DB5623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171.234.237.144</w:t>
      </w:r>
    </w:p>
    <w:p w14:paraId="7284B16A" w14:textId="77777777" w:rsidR="00324478" w:rsidRDefault="00324478"/>
    <w:p w14:paraId="67971183" w14:textId="77777777" w:rsidR="00324478" w:rsidRDefault="00590D40">
      <w:r>
        <w:rPr>
          <w:b/>
        </w:rPr>
        <w:t xml:space="preserve">     Numero 56:</w:t>
      </w:r>
    </w:p>
    <w:p w14:paraId="2987BEE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7B3AED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347187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981729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proposal_form_366c148.zip</w:t>
      </w:r>
    </w:p>
    <w:p w14:paraId="7615753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58.84.24.92</w:t>
      </w:r>
    </w:p>
    <w:p w14:paraId="303E12D9" w14:textId="77777777" w:rsidR="00324478" w:rsidRDefault="00324478"/>
    <w:p w14:paraId="5865E945" w14:textId="77777777" w:rsidR="00324478" w:rsidRDefault="00590D40">
      <w:r>
        <w:rPr>
          <w:b/>
        </w:rPr>
        <w:t xml:space="preserve">     Numero 57:</w:t>
      </w:r>
    </w:p>
    <w:p w14:paraId="58B2DF1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126870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E17A89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CAB321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proposal_form_98f57c44f.zip</w:t>
      </w:r>
    </w:p>
    <w:p w14:paraId="1EACC37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60.254.121.59</w:t>
      </w:r>
    </w:p>
    <w:p w14:paraId="64D48247" w14:textId="77777777" w:rsidR="00324478" w:rsidRDefault="00324478"/>
    <w:p w14:paraId="4796BEE6" w14:textId="77777777" w:rsidR="00324478" w:rsidRDefault="00590D40">
      <w:r>
        <w:rPr>
          <w:b/>
        </w:rPr>
        <w:t xml:space="preserve">     Numero 58:</w:t>
      </w:r>
    </w:p>
    <w:p w14:paraId="7D2666F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549747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E05C59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E79C27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31a2d3c44fcc.zip</w:t>
      </w:r>
    </w:p>
    <w:p w14:paraId="10271B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196.186.171.83</w:t>
      </w:r>
    </w:p>
    <w:p w14:paraId="475E0674" w14:textId="77777777" w:rsidR="00324478" w:rsidRDefault="00324478"/>
    <w:p w14:paraId="7D2A6FF8" w14:textId="77777777" w:rsidR="00324478" w:rsidRDefault="00590D40">
      <w:r>
        <w:rPr>
          <w:b/>
        </w:rPr>
        <w:t xml:space="preserve">     Numero 59:</w:t>
      </w:r>
    </w:p>
    <w:p w14:paraId="6016898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A6295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08D357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448F2E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61c881f1473.zip</w:t>
      </w:r>
    </w:p>
    <w:p w14:paraId="4D9BEF4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202.29.213.158</w:t>
      </w:r>
    </w:p>
    <w:p w14:paraId="72380CD9" w14:textId="77777777" w:rsidR="00324478" w:rsidRDefault="00324478"/>
    <w:p w14:paraId="6B51E3A8" w14:textId="77777777" w:rsidR="00324478" w:rsidRDefault="00590D40">
      <w:r>
        <w:rPr>
          <w:b/>
        </w:rPr>
        <w:t xml:space="preserve">     Numero 60:</w:t>
      </w:r>
    </w:p>
    <w:p w14:paraId="3F97839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9F1BE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CFF538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34224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06b3a7f4ea6d.zip</w:t>
      </w:r>
    </w:p>
    <w:p w14:paraId="0D130B0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62.231.206.2</w:t>
      </w:r>
    </w:p>
    <w:p w14:paraId="2E99F4B7" w14:textId="77777777" w:rsidR="00324478" w:rsidRDefault="00324478"/>
    <w:p w14:paraId="634DD1AB" w14:textId="77777777" w:rsidR="00324478" w:rsidRDefault="00590D40">
      <w:r>
        <w:rPr>
          <w:b/>
        </w:rPr>
        <w:t xml:space="preserve">     Numero 61:</w:t>
      </w:r>
    </w:p>
    <w:p w14:paraId="3B71680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8AFFB3B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6245CC7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C2D13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88cedddec574.zip</w:t>
      </w:r>
    </w:p>
    <w:p w14:paraId="0EE21EB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117.197.218.22</w:t>
      </w:r>
    </w:p>
    <w:p w14:paraId="13C09771" w14:textId="77777777" w:rsidR="00324478" w:rsidRDefault="00324478"/>
    <w:p w14:paraId="5E7E786E" w14:textId="77777777" w:rsidR="00324478" w:rsidRDefault="00590D40">
      <w:r>
        <w:rPr>
          <w:b/>
        </w:rPr>
        <w:t xml:space="preserve">     Numero 62:</w:t>
      </w:r>
    </w:p>
    <w:p w14:paraId="34DEFE8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D6A64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AB6D97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C0E5D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c9dc681e72e.zip</w:t>
      </w:r>
    </w:p>
    <w:p w14:paraId="1A3D895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190.42.141.243</w:t>
      </w:r>
    </w:p>
    <w:p w14:paraId="45CAEFED" w14:textId="77777777" w:rsidR="00324478" w:rsidRDefault="00324478"/>
    <w:p w14:paraId="156333B6" w14:textId="77777777" w:rsidR="00324478" w:rsidRDefault="00590D40">
      <w:r>
        <w:rPr>
          <w:b/>
        </w:rPr>
        <w:t xml:space="preserve">     Numero 63:</w:t>
      </w:r>
    </w:p>
    <w:p w14:paraId="19C3941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F14774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F3047C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3EF35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9fe5b583bc.zip</w:t>
      </w:r>
    </w:p>
    <w:p w14:paraId="2C0B0E9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163.47.14.146</w:t>
      </w:r>
    </w:p>
    <w:p w14:paraId="3F3BFF4A" w14:textId="77777777" w:rsidR="00324478" w:rsidRDefault="00324478"/>
    <w:p w14:paraId="7BBD8F73" w14:textId="77777777" w:rsidR="00324478" w:rsidRDefault="00590D40">
      <w:r>
        <w:rPr>
          <w:b/>
        </w:rPr>
        <w:t xml:space="preserve">     Numero 64:</w:t>
      </w:r>
    </w:p>
    <w:p w14:paraId="3235194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168A7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DC9AA8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C9FCD9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ee4ebfee5b3.zip</w:t>
      </w:r>
    </w:p>
    <w:p w14:paraId="699EFDC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120.188.0.214</w:t>
      </w:r>
    </w:p>
    <w:p w14:paraId="137BD3E1" w14:textId="77777777" w:rsidR="00324478" w:rsidRDefault="00324478"/>
    <w:p w14:paraId="107C24E0" w14:textId="77777777" w:rsidR="00324478" w:rsidRDefault="00590D40">
      <w:r>
        <w:rPr>
          <w:b/>
        </w:rPr>
        <w:t xml:space="preserve">     Numero 65:</w:t>
      </w:r>
    </w:p>
    <w:p w14:paraId="059F597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D3773D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363912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DC4C97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06ee87b4d6d.zip</w:t>
      </w:r>
    </w:p>
    <w:p w14:paraId="017249A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187.4.166.60</w:t>
      </w:r>
    </w:p>
    <w:p w14:paraId="187F6627" w14:textId="77777777" w:rsidR="00324478" w:rsidRDefault="00324478"/>
    <w:p w14:paraId="6A7EB6A4" w14:textId="77777777" w:rsidR="00324478" w:rsidRDefault="00590D40">
      <w:r>
        <w:rPr>
          <w:b/>
        </w:rPr>
        <w:t xml:space="preserve">     Numero 66:</w:t>
      </w:r>
    </w:p>
    <w:p w14:paraId="1A319A1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BF0504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D45507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72C015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4f99c555ecec.zip</w:t>
      </w:r>
    </w:p>
    <w:p w14:paraId="6E3CAEA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41.223.141.85</w:t>
      </w:r>
    </w:p>
    <w:p w14:paraId="29058900" w14:textId="77777777" w:rsidR="00324478" w:rsidRDefault="00324478"/>
    <w:p w14:paraId="5465855D" w14:textId="77777777" w:rsidR="00324478" w:rsidRDefault="00590D40">
      <w:r>
        <w:rPr>
          <w:b/>
        </w:rPr>
        <w:t xml:space="preserve">     Numero 67:</w:t>
      </w:r>
    </w:p>
    <w:p w14:paraId="55BA1BB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FC75BD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E1BC8D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F573C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25330ee09b23.zip</w:t>
      </w:r>
    </w:p>
    <w:p w14:paraId="056709F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116.110.1.228</w:t>
      </w:r>
    </w:p>
    <w:p w14:paraId="5CF4E698" w14:textId="77777777" w:rsidR="00324478" w:rsidRDefault="00324478"/>
    <w:p w14:paraId="3A3F4E14" w14:textId="77777777" w:rsidR="00324478" w:rsidRDefault="00590D40">
      <w:r>
        <w:rPr>
          <w:b/>
        </w:rPr>
        <w:t xml:space="preserve">     Numero 68:</w:t>
      </w:r>
    </w:p>
    <w:p w14:paraId="29A32E9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43ED16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8F392D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3550D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0310d4be7a7.zip</w:t>
      </w:r>
    </w:p>
    <w:p w14:paraId="11017CE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116.97.185.92</w:t>
      </w:r>
    </w:p>
    <w:p w14:paraId="01216471" w14:textId="77777777" w:rsidR="00324478" w:rsidRDefault="00324478"/>
    <w:p w14:paraId="7916F134" w14:textId="77777777" w:rsidR="00324478" w:rsidRDefault="00590D40">
      <w:r>
        <w:rPr>
          <w:b/>
        </w:rPr>
        <w:t xml:space="preserve">     Numero 69:</w:t>
      </w:r>
    </w:p>
    <w:p w14:paraId="003053E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90F753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111D1C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AA542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ef0af0c327.zip</w:t>
      </w:r>
    </w:p>
    <w:p w14:paraId="186B3C3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87.101.211.18</w:t>
      </w:r>
    </w:p>
    <w:p w14:paraId="64F251AA" w14:textId="77777777" w:rsidR="00324478" w:rsidRDefault="00324478"/>
    <w:p w14:paraId="3F33C35F" w14:textId="77777777" w:rsidR="00324478" w:rsidRDefault="00590D40">
      <w:r>
        <w:rPr>
          <w:b/>
        </w:rPr>
        <w:t xml:space="preserve">     Numero 70:</w:t>
      </w:r>
    </w:p>
    <w:p w14:paraId="3FDADA7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9FC07F5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64CA1E1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F13B4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411b171372.zip</w:t>
      </w:r>
    </w:p>
    <w:p w14:paraId="197B4A3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116.58.249.224</w:t>
      </w:r>
    </w:p>
    <w:p w14:paraId="29D9ECE7" w14:textId="77777777" w:rsidR="00324478" w:rsidRDefault="00324478"/>
    <w:p w14:paraId="28622F1D" w14:textId="77777777" w:rsidR="00324478" w:rsidRDefault="00590D40">
      <w:r>
        <w:rPr>
          <w:b/>
        </w:rPr>
        <w:t xml:space="preserve">     Numero 71:</w:t>
      </w:r>
    </w:p>
    <w:p w14:paraId="59B6332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DD5C4F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CF261D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99F75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9fd2d877147f.zip</w:t>
      </w:r>
    </w:p>
    <w:p w14:paraId="4560236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189.140.93.141</w:t>
      </w:r>
    </w:p>
    <w:p w14:paraId="143B2C9E" w14:textId="77777777" w:rsidR="00324478" w:rsidRDefault="00324478"/>
    <w:p w14:paraId="3D2B6917" w14:textId="77777777" w:rsidR="00324478" w:rsidRDefault="00590D40">
      <w:r>
        <w:rPr>
          <w:b/>
        </w:rPr>
        <w:t xml:space="preserve">     Numero 72:</w:t>
      </w:r>
    </w:p>
    <w:p w14:paraId="456B59F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26744E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ECC1D0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78262B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9ce478a967.zip</w:t>
      </w:r>
    </w:p>
    <w:p w14:paraId="70120A2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115.186.102.132</w:t>
      </w:r>
    </w:p>
    <w:p w14:paraId="7F1B734B" w14:textId="77777777" w:rsidR="00324478" w:rsidRDefault="00324478"/>
    <w:p w14:paraId="5B23063F" w14:textId="77777777" w:rsidR="00324478" w:rsidRDefault="00590D40">
      <w:r>
        <w:rPr>
          <w:b/>
        </w:rPr>
        <w:t xml:space="preserve">     Numero 73:</w:t>
      </w:r>
    </w:p>
    <w:p w14:paraId="69B37E6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605BF6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58D189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F5B6A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3b4f88d5986.zip</w:t>
      </w:r>
    </w:p>
    <w:p w14:paraId="7D6CA49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116.100.251.164</w:t>
      </w:r>
    </w:p>
    <w:p w14:paraId="4BF32E17" w14:textId="77777777" w:rsidR="00324478" w:rsidRDefault="00324478"/>
    <w:p w14:paraId="4B3BFE4C" w14:textId="77777777" w:rsidR="00324478" w:rsidRDefault="00590D40">
      <w:r>
        <w:rPr>
          <w:b/>
        </w:rPr>
        <w:t xml:space="preserve">     Numero 74:</w:t>
      </w:r>
    </w:p>
    <w:p w14:paraId="5797908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C91ADD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BC60C0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7C8785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a8858591d90.zip</w:t>
      </w:r>
    </w:p>
    <w:p w14:paraId="10BD1E2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46.100.80.196</w:t>
      </w:r>
    </w:p>
    <w:p w14:paraId="423AD719" w14:textId="77777777" w:rsidR="00324478" w:rsidRDefault="00324478"/>
    <w:p w14:paraId="665AA981" w14:textId="77777777" w:rsidR="00324478" w:rsidRDefault="00590D40">
      <w:r>
        <w:rPr>
          <w:b/>
        </w:rPr>
        <w:t xml:space="preserve">     Numero 75:</w:t>
      </w:r>
    </w:p>
    <w:p w14:paraId="3F25A86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2B98E5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397930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8F0361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aeb5fdcf1939.zip</w:t>
      </w:r>
    </w:p>
    <w:p w14:paraId="2257827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113.22.92.239</w:t>
      </w:r>
    </w:p>
    <w:p w14:paraId="123604D3" w14:textId="77777777" w:rsidR="00324478" w:rsidRDefault="00324478"/>
    <w:p w14:paraId="3D63DF74" w14:textId="77777777" w:rsidR="00324478" w:rsidRDefault="00590D40">
      <w:r>
        <w:rPr>
          <w:b/>
        </w:rPr>
        <w:t xml:space="preserve">     Numero 76:</w:t>
      </w:r>
    </w:p>
    <w:p w14:paraId="3B8045F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30848D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FDEC6C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7CB15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38ef2e6696.zip</w:t>
      </w:r>
    </w:p>
    <w:p w14:paraId="1AACF3E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117.220.6.157</w:t>
      </w:r>
    </w:p>
    <w:p w14:paraId="7816E5AC" w14:textId="77777777" w:rsidR="00324478" w:rsidRDefault="00324478"/>
    <w:p w14:paraId="2175ED20" w14:textId="77777777" w:rsidR="00324478" w:rsidRDefault="00590D40">
      <w:r>
        <w:rPr>
          <w:b/>
        </w:rPr>
        <w:t xml:space="preserve">     Numero 77:</w:t>
      </w:r>
    </w:p>
    <w:p w14:paraId="44169EF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DE633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89139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64D56C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624318fc15.zip</w:t>
      </w:r>
    </w:p>
    <w:p w14:paraId="300657E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103.211.189.87</w:t>
      </w:r>
    </w:p>
    <w:p w14:paraId="7E65E877" w14:textId="77777777" w:rsidR="00324478" w:rsidRDefault="00324478"/>
    <w:p w14:paraId="269410FF" w14:textId="77777777" w:rsidR="00324478" w:rsidRDefault="00590D40">
      <w:r>
        <w:rPr>
          <w:b/>
        </w:rPr>
        <w:t xml:space="preserve">     Numero 78:</w:t>
      </w:r>
    </w:p>
    <w:p w14:paraId="195CD28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905D20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F57EF0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78A84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4bbf84b9013f.zip</w:t>
      </w:r>
    </w:p>
    <w:p w14:paraId="1EDC2DA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201.255.62.218</w:t>
      </w:r>
    </w:p>
    <w:p w14:paraId="7FD0C159" w14:textId="77777777" w:rsidR="00324478" w:rsidRDefault="00324478"/>
    <w:p w14:paraId="0696776F" w14:textId="77777777" w:rsidR="00324478" w:rsidRDefault="00590D40">
      <w:r>
        <w:rPr>
          <w:b/>
        </w:rPr>
        <w:t xml:space="preserve">     Numero 79:</w:t>
      </w:r>
    </w:p>
    <w:p w14:paraId="557099C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C8CAA0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411239B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33CCFE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bc5036221c8.zip</w:t>
      </w:r>
    </w:p>
    <w:p w14:paraId="7F01F55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103.255.5.117</w:t>
      </w:r>
    </w:p>
    <w:p w14:paraId="092DEBA4" w14:textId="77777777" w:rsidR="00324478" w:rsidRDefault="00324478"/>
    <w:p w14:paraId="41B5AEBF" w14:textId="77777777" w:rsidR="00324478" w:rsidRDefault="00590D40">
      <w:r>
        <w:rPr>
          <w:b/>
        </w:rPr>
        <w:t xml:space="preserve">     Numero 80:</w:t>
      </w:r>
    </w:p>
    <w:p w14:paraId="71FDA9C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B663F2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C92C17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14F8C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8b6aca355804.zip</w:t>
      </w:r>
    </w:p>
    <w:p w14:paraId="4099B30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171.249.109.70</w:t>
      </w:r>
    </w:p>
    <w:p w14:paraId="637501CE" w14:textId="77777777" w:rsidR="00324478" w:rsidRDefault="00324478"/>
    <w:p w14:paraId="1AD330E0" w14:textId="77777777" w:rsidR="00324478" w:rsidRDefault="00590D40">
      <w:r>
        <w:rPr>
          <w:b/>
        </w:rPr>
        <w:t xml:space="preserve">     Numero 81:</w:t>
      </w:r>
    </w:p>
    <w:p w14:paraId="3306D09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77C710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C08899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92FEE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ea0371107e.zip</w:t>
      </w:r>
    </w:p>
    <w:p w14:paraId="0848F15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124.82.91.36</w:t>
      </w:r>
    </w:p>
    <w:p w14:paraId="715FEDF2" w14:textId="77777777" w:rsidR="00324478" w:rsidRDefault="00324478"/>
    <w:p w14:paraId="08385E78" w14:textId="77777777" w:rsidR="00324478" w:rsidRDefault="00590D40">
      <w:r>
        <w:rPr>
          <w:b/>
        </w:rPr>
        <w:t xml:space="preserve">     Numero 82:</w:t>
      </w:r>
    </w:p>
    <w:p w14:paraId="758CD75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72D215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9648AB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2ADB0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d81edebfb74.zip</w:t>
      </w:r>
    </w:p>
    <w:p w14:paraId="6421BD7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189.138.239.117</w:t>
      </w:r>
    </w:p>
    <w:p w14:paraId="7D6E45DC" w14:textId="77777777" w:rsidR="00324478" w:rsidRDefault="00324478"/>
    <w:p w14:paraId="0A7B071B" w14:textId="77777777" w:rsidR="00324478" w:rsidRDefault="00590D40">
      <w:r>
        <w:rPr>
          <w:b/>
        </w:rPr>
        <w:t xml:space="preserve">     Numero 83:</w:t>
      </w:r>
    </w:p>
    <w:p w14:paraId="2CCC45C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39E2BF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608F3C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07BEA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53ce3db9b5.zip</w:t>
      </w:r>
    </w:p>
    <w:p w14:paraId="1CEDD92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222.124.166.11</w:t>
      </w:r>
    </w:p>
    <w:p w14:paraId="6BB0A833" w14:textId="77777777" w:rsidR="00324478" w:rsidRDefault="00324478"/>
    <w:p w14:paraId="7331901B" w14:textId="77777777" w:rsidR="00324478" w:rsidRDefault="00590D40">
      <w:r>
        <w:rPr>
          <w:b/>
        </w:rPr>
        <w:t xml:space="preserve">     Numero 84:</w:t>
      </w:r>
    </w:p>
    <w:p w14:paraId="4F72451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DD1186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9A24F9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2D2EB8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eeef6f0a05.zip</w:t>
      </w:r>
    </w:p>
    <w:p w14:paraId="60A1836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43.239.206.38</w:t>
      </w:r>
    </w:p>
    <w:p w14:paraId="2F3C35C8" w14:textId="77777777" w:rsidR="00324478" w:rsidRDefault="00324478"/>
    <w:p w14:paraId="33E8082F" w14:textId="77777777" w:rsidR="00324478" w:rsidRDefault="00590D40">
      <w:r>
        <w:rPr>
          <w:b/>
        </w:rPr>
        <w:t xml:space="preserve">     Numero 85:</w:t>
      </w:r>
    </w:p>
    <w:p w14:paraId="678EB45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8A9291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9A867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F2549A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e57904c69fb.zip</w:t>
      </w:r>
    </w:p>
    <w:p w14:paraId="2487CEB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95.38.134.66</w:t>
      </w:r>
    </w:p>
    <w:p w14:paraId="0911C854" w14:textId="77777777" w:rsidR="00324478" w:rsidRDefault="00324478"/>
    <w:p w14:paraId="0A3EF870" w14:textId="77777777" w:rsidR="00324478" w:rsidRDefault="00590D40">
      <w:r>
        <w:rPr>
          <w:b/>
        </w:rPr>
        <w:t xml:space="preserve">     Numero 86:</w:t>
      </w:r>
    </w:p>
    <w:p w14:paraId="2CCDA3D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812A5E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E73570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DD6A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ea68d432ec61.zip</w:t>
      </w:r>
    </w:p>
    <w:p w14:paraId="5E56FF1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92.27.165.66</w:t>
      </w:r>
    </w:p>
    <w:p w14:paraId="4A859755" w14:textId="77777777" w:rsidR="00324478" w:rsidRDefault="00324478"/>
    <w:p w14:paraId="020B80A2" w14:textId="77777777" w:rsidR="00324478" w:rsidRDefault="00590D40">
      <w:r>
        <w:rPr>
          <w:b/>
        </w:rPr>
        <w:t xml:space="preserve">     Numero 87:</w:t>
      </w:r>
    </w:p>
    <w:p w14:paraId="0E5277C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CC9FE9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C38A38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E710A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b3d9d518d0c.zip</w:t>
      </w:r>
    </w:p>
    <w:p w14:paraId="32765B2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92.57.168.30</w:t>
      </w:r>
    </w:p>
    <w:p w14:paraId="01943034" w14:textId="77777777" w:rsidR="00324478" w:rsidRDefault="00324478"/>
    <w:p w14:paraId="2D09FB7B" w14:textId="77777777" w:rsidR="00324478" w:rsidRDefault="00590D40">
      <w:r>
        <w:rPr>
          <w:b/>
        </w:rPr>
        <w:t xml:space="preserve">     Numero 88:</w:t>
      </w:r>
    </w:p>
    <w:p w14:paraId="7301673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7E0890D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BF6631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644E32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e70a4ac9c5dc.zip</w:t>
      </w:r>
    </w:p>
    <w:p w14:paraId="2BCBB2B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61.14.230.242</w:t>
      </w:r>
    </w:p>
    <w:p w14:paraId="409455B3" w14:textId="77777777" w:rsidR="00324478" w:rsidRDefault="00324478"/>
    <w:p w14:paraId="15A87C7C" w14:textId="77777777" w:rsidR="00324478" w:rsidRDefault="00590D40">
      <w:r>
        <w:rPr>
          <w:b/>
        </w:rPr>
        <w:t xml:space="preserve">     Numero 89:</w:t>
      </w:r>
    </w:p>
    <w:p w14:paraId="7BBC6D5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6BADF8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A1EC1F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904253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f76a8a88aec.zip</w:t>
      </w:r>
    </w:p>
    <w:p w14:paraId="4F141B2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220.225.227.219</w:t>
      </w:r>
    </w:p>
    <w:p w14:paraId="51616F4B" w14:textId="77777777" w:rsidR="00324478" w:rsidRDefault="00324478"/>
    <w:p w14:paraId="21F773D4" w14:textId="77777777" w:rsidR="00324478" w:rsidRDefault="00590D40">
      <w:r>
        <w:rPr>
          <w:b/>
        </w:rPr>
        <w:t xml:space="preserve">     Numero 90:</w:t>
      </w:r>
    </w:p>
    <w:p w14:paraId="2D234ED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E94DBE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FC6386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6E22A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ff6ae19bb8a.zip</w:t>
      </w:r>
    </w:p>
    <w:p w14:paraId="76334D4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203.201.161.242</w:t>
      </w:r>
    </w:p>
    <w:p w14:paraId="2928B859" w14:textId="77777777" w:rsidR="00324478" w:rsidRDefault="00324478"/>
    <w:p w14:paraId="1A34E51B" w14:textId="77777777" w:rsidR="00324478" w:rsidRDefault="00590D40">
      <w:r>
        <w:rPr>
          <w:b/>
        </w:rPr>
        <w:t xml:space="preserve">     Numero 91:</w:t>
      </w:r>
    </w:p>
    <w:p w14:paraId="7A460E2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C9ADE9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C5A25A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962D5D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44b6ccbbc4ba.zip</w:t>
      </w:r>
    </w:p>
    <w:p w14:paraId="5FB3CF4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191.247.231.32</w:t>
      </w:r>
    </w:p>
    <w:p w14:paraId="1024065A" w14:textId="77777777" w:rsidR="00324478" w:rsidRDefault="00324478"/>
    <w:p w14:paraId="51147493" w14:textId="77777777" w:rsidR="00324478" w:rsidRDefault="00590D40">
      <w:r>
        <w:rPr>
          <w:b/>
        </w:rPr>
        <w:t xml:space="preserve">     Numero 92:</w:t>
      </w:r>
    </w:p>
    <w:p w14:paraId="18C908F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36AA6B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8B1F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D34700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a4597f10b48.zip</w:t>
      </w:r>
    </w:p>
    <w:p w14:paraId="1FBA78A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189.207.150.216</w:t>
      </w:r>
    </w:p>
    <w:p w14:paraId="4FB2D29D" w14:textId="77777777" w:rsidR="00324478" w:rsidRDefault="00324478"/>
    <w:p w14:paraId="1A46C33A" w14:textId="77777777" w:rsidR="00324478" w:rsidRDefault="00590D40">
      <w:r>
        <w:rPr>
          <w:b/>
        </w:rPr>
        <w:t xml:space="preserve">     Numero 93:</w:t>
      </w:r>
    </w:p>
    <w:p w14:paraId="27BC5B0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FFC853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58F63E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8F75A9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8286e9fe79.zip</w:t>
      </w:r>
    </w:p>
    <w:p w14:paraId="045A76D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114.69.227.202</w:t>
      </w:r>
    </w:p>
    <w:p w14:paraId="1D8E1436" w14:textId="77777777" w:rsidR="00324478" w:rsidRDefault="00324478"/>
    <w:p w14:paraId="6EAA29FD" w14:textId="77777777" w:rsidR="00324478" w:rsidRDefault="00590D40">
      <w:r>
        <w:rPr>
          <w:b/>
        </w:rPr>
        <w:t xml:space="preserve">     Numero 94:</w:t>
      </w:r>
    </w:p>
    <w:p w14:paraId="1119CEF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6259D8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C199FB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E11B8A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25c120db3163.zip</w:t>
      </w:r>
    </w:p>
    <w:p w14:paraId="18E5B1D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103.15.60.238</w:t>
      </w:r>
    </w:p>
    <w:p w14:paraId="3EE45069" w14:textId="77777777" w:rsidR="00324478" w:rsidRDefault="00324478"/>
    <w:p w14:paraId="57ED94AD" w14:textId="77777777" w:rsidR="00324478" w:rsidRDefault="00590D40">
      <w:r>
        <w:rPr>
          <w:b/>
        </w:rPr>
        <w:t xml:space="preserve">     Numero 95:</w:t>
      </w:r>
    </w:p>
    <w:p w14:paraId="506D841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4715EF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C55FAA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97EDF3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2d0658b054.zip</w:t>
      </w:r>
    </w:p>
    <w:p w14:paraId="43454FE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60.254.46.146</w:t>
      </w:r>
    </w:p>
    <w:p w14:paraId="55179A2D" w14:textId="77777777" w:rsidR="00324478" w:rsidRDefault="00324478"/>
    <w:p w14:paraId="058285D8" w14:textId="77777777" w:rsidR="00324478" w:rsidRDefault="00590D40">
      <w:r>
        <w:rPr>
          <w:b/>
        </w:rPr>
        <w:t xml:space="preserve">     Numero 96:</w:t>
      </w:r>
    </w:p>
    <w:p w14:paraId="7B556C9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7347EE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3F542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12845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fa317dec89.zip</w:t>
      </w:r>
    </w:p>
    <w:p w14:paraId="786C64C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81.12.148.122</w:t>
      </w:r>
    </w:p>
    <w:p w14:paraId="71624E2D" w14:textId="77777777" w:rsidR="00324478" w:rsidRDefault="00324478"/>
    <w:p w14:paraId="635E1440" w14:textId="77777777" w:rsidR="00324478" w:rsidRDefault="00590D40">
      <w:r>
        <w:rPr>
          <w:b/>
        </w:rPr>
        <w:t xml:space="preserve">     Numero 97:</w:t>
      </w:r>
    </w:p>
    <w:p w14:paraId="2B3BB77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CFB00E4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345DF36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350C38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58f1411c3e6.zip</w:t>
      </w:r>
    </w:p>
    <w:p w14:paraId="1C6A534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112.133.238.13</w:t>
      </w:r>
    </w:p>
    <w:p w14:paraId="3609DC4E" w14:textId="77777777" w:rsidR="00324478" w:rsidRDefault="00324478"/>
    <w:p w14:paraId="33556C6F" w14:textId="77777777" w:rsidR="00324478" w:rsidRDefault="00590D40">
      <w:r>
        <w:rPr>
          <w:b/>
        </w:rPr>
        <w:t xml:space="preserve">     Numero 98:</w:t>
      </w:r>
    </w:p>
    <w:p w14:paraId="6F2DBED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8FEC96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81F83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1B665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5b75d0c606.zip</w:t>
      </w:r>
    </w:p>
    <w:p w14:paraId="1031D8D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120.28.113.2</w:t>
      </w:r>
    </w:p>
    <w:p w14:paraId="63599E81" w14:textId="77777777" w:rsidR="00324478" w:rsidRDefault="00324478"/>
    <w:p w14:paraId="00229D40" w14:textId="77777777" w:rsidR="00324478" w:rsidRDefault="00590D40">
      <w:r>
        <w:rPr>
          <w:b/>
        </w:rPr>
        <w:t xml:space="preserve">     Numero 99:</w:t>
      </w:r>
    </w:p>
    <w:p w14:paraId="4AF7405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A6B59B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35E889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CABF0E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e94657167f.zip</w:t>
      </w:r>
    </w:p>
    <w:p w14:paraId="1B4505F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36.37.216.128</w:t>
      </w:r>
    </w:p>
    <w:p w14:paraId="4203865D" w14:textId="77777777" w:rsidR="00324478" w:rsidRDefault="00324478"/>
    <w:p w14:paraId="1C467441" w14:textId="77777777" w:rsidR="00324478" w:rsidRDefault="00590D40">
      <w:r>
        <w:rPr>
          <w:b/>
        </w:rPr>
        <w:t xml:space="preserve">     Numero 100:</w:t>
      </w:r>
    </w:p>
    <w:p w14:paraId="55E6AC9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D78FC6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578789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9B77CB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f8ddd61f52.zip</w:t>
      </w:r>
    </w:p>
    <w:p w14:paraId="7F38717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62.221.131.13</w:t>
      </w:r>
    </w:p>
    <w:p w14:paraId="3366AFAA" w14:textId="77777777" w:rsidR="00324478" w:rsidRDefault="00324478"/>
    <w:p w14:paraId="056DCBED" w14:textId="77777777" w:rsidR="00324478" w:rsidRDefault="00590D40">
      <w:r>
        <w:rPr>
          <w:b/>
        </w:rPr>
        <w:t xml:space="preserve">     Numero 101:</w:t>
      </w:r>
    </w:p>
    <w:p w14:paraId="6034FB4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B994EE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375BC6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C9A14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c6bf0b733f5b.zip</w:t>
      </w:r>
    </w:p>
    <w:p w14:paraId="003BC20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111.93.186.146</w:t>
      </w:r>
    </w:p>
    <w:p w14:paraId="0F8F8613" w14:textId="77777777" w:rsidR="00324478" w:rsidRDefault="00324478"/>
    <w:p w14:paraId="1017403A" w14:textId="77777777" w:rsidR="00324478" w:rsidRDefault="00590D40">
      <w:r>
        <w:rPr>
          <w:b/>
        </w:rPr>
        <w:t xml:space="preserve">     Numero 102:</w:t>
      </w:r>
    </w:p>
    <w:p w14:paraId="6707B13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D2572B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0AE67D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DD3688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7f51ab5e62ec.zip</w:t>
      </w:r>
    </w:p>
    <w:p w14:paraId="025D8AF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203.81.71.35</w:t>
      </w:r>
    </w:p>
    <w:p w14:paraId="59A9C920" w14:textId="77777777" w:rsidR="00324478" w:rsidRDefault="00324478"/>
    <w:p w14:paraId="6195B9D3" w14:textId="77777777" w:rsidR="00324478" w:rsidRDefault="00590D40">
      <w:r>
        <w:rPr>
          <w:b/>
        </w:rPr>
        <w:t xml:space="preserve">     Numero 103:</w:t>
      </w:r>
    </w:p>
    <w:p w14:paraId="4806C56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6CF833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1E8BDE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8CAFFB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0c2fe50cff0.zip</w:t>
      </w:r>
    </w:p>
    <w:p w14:paraId="1EC203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1.46.46.20</w:t>
      </w:r>
    </w:p>
    <w:p w14:paraId="140479F6" w14:textId="77777777" w:rsidR="00324478" w:rsidRDefault="00324478"/>
    <w:p w14:paraId="0AC78A91" w14:textId="77777777" w:rsidR="00324478" w:rsidRDefault="00590D40">
      <w:r>
        <w:rPr>
          <w:b/>
        </w:rPr>
        <w:t xml:space="preserve">     Numero 104:</w:t>
      </w:r>
    </w:p>
    <w:p w14:paraId="241B98F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1C92A9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D73559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CA77C4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6a5a4d12c6.zip</w:t>
      </w:r>
    </w:p>
    <w:p w14:paraId="0057F51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103.21.228.101</w:t>
      </w:r>
    </w:p>
    <w:p w14:paraId="4961E412" w14:textId="77777777" w:rsidR="00324478" w:rsidRDefault="00324478"/>
    <w:p w14:paraId="4B775E48" w14:textId="77777777" w:rsidR="00324478" w:rsidRDefault="00590D40">
      <w:r>
        <w:rPr>
          <w:b/>
        </w:rPr>
        <w:t xml:space="preserve">     Numero 105:</w:t>
      </w:r>
    </w:p>
    <w:p w14:paraId="3D68CCE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88A284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7378AD3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8D59D7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2a322e3dbefa.zip</w:t>
      </w:r>
    </w:p>
    <w:p w14:paraId="1607A04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190.194.39.82</w:t>
      </w:r>
    </w:p>
    <w:p w14:paraId="3D9C6B6E" w14:textId="77777777" w:rsidR="00324478" w:rsidRDefault="00324478"/>
    <w:p w14:paraId="34D2382C" w14:textId="77777777" w:rsidR="00324478" w:rsidRDefault="00590D40">
      <w:r>
        <w:rPr>
          <w:b/>
        </w:rPr>
        <w:t xml:space="preserve">     Numero 106:</w:t>
      </w:r>
    </w:p>
    <w:p w14:paraId="7FC1C85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82EF7E9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4CE984E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59B806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lussier_8C2BD7.zip</w:t>
      </w:r>
    </w:p>
    <w:p w14:paraId="2999F95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123.231.120.132</w:t>
      </w:r>
    </w:p>
    <w:p w14:paraId="130027A0" w14:textId="77777777" w:rsidR="00324478" w:rsidRDefault="00324478"/>
    <w:p w14:paraId="07FCD981" w14:textId="77777777" w:rsidR="00324478" w:rsidRDefault="00590D40">
      <w:r>
        <w:rPr>
          <w:b/>
        </w:rPr>
        <w:t xml:space="preserve">     Numero 107:</w:t>
      </w:r>
    </w:p>
    <w:p w14:paraId="0A30DC1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F77467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DD7890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0B132D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edb22d889f.zip</w:t>
      </w:r>
    </w:p>
    <w:p w14:paraId="28F8B68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2.191.90.211</w:t>
      </w:r>
    </w:p>
    <w:p w14:paraId="687F3102" w14:textId="77777777" w:rsidR="00324478" w:rsidRDefault="00324478"/>
    <w:p w14:paraId="72880881" w14:textId="77777777" w:rsidR="00324478" w:rsidRDefault="00590D40">
      <w:r>
        <w:rPr>
          <w:b/>
        </w:rPr>
        <w:t xml:space="preserve">     Numero 108:</w:t>
      </w:r>
    </w:p>
    <w:p w14:paraId="67BB3F3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75E31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960B0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532CAD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port_BEC5C9.zip</w:t>
      </w:r>
    </w:p>
    <w:p w14:paraId="289B664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93.122.177.50</w:t>
      </w:r>
    </w:p>
    <w:p w14:paraId="6CAF8E07" w14:textId="77777777" w:rsidR="00324478" w:rsidRDefault="00324478"/>
    <w:p w14:paraId="25E89363" w14:textId="77777777" w:rsidR="00324478" w:rsidRDefault="00590D40">
      <w:r>
        <w:rPr>
          <w:b/>
        </w:rPr>
        <w:t xml:space="preserve">     Numero 109:</w:t>
      </w:r>
    </w:p>
    <w:p w14:paraId="666B05B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2C74BF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2BB3B8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3E82F6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AEC3DE4_ers.zip</w:t>
      </w:r>
    </w:p>
    <w:p w14:paraId="7D6EFEB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190.150.7.248</w:t>
      </w:r>
    </w:p>
    <w:p w14:paraId="262FC30D" w14:textId="77777777" w:rsidR="00324478" w:rsidRDefault="00324478"/>
    <w:p w14:paraId="115A7F4D" w14:textId="77777777" w:rsidR="00324478" w:rsidRDefault="00590D40">
      <w:r>
        <w:rPr>
          <w:b/>
        </w:rPr>
        <w:t xml:space="preserve">     Numero 110:</w:t>
      </w:r>
    </w:p>
    <w:p w14:paraId="57D25B9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C1015D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0234B4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50B98A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riggsbm_06A3FFB.zip</w:t>
      </w:r>
    </w:p>
    <w:p w14:paraId="58ECA29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49.248.173.120</w:t>
      </w:r>
    </w:p>
    <w:p w14:paraId="0926B6B4" w14:textId="77777777" w:rsidR="00324478" w:rsidRDefault="00324478"/>
    <w:p w14:paraId="2D3BD92E" w14:textId="77777777" w:rsidR="00324478" w:rsidRDefault="00590D40">
      <w:r>
        <w:rPr>
          <w:b/>
        </w:rPr>
        <w:t xml:space="preserve">     Numero 111:</w:t>
      </w:r>
    </w:p>
    <w:p w14:paraId="6C077F9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6B7BC4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1BF78A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984EF7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cleobeach_7F1192.zip</w:t>
      </w:r>
    </w:p>
    <w:p w14:paraId="6BE4978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119.30.38.46</w:t>
      </w:r>
    </w:p>
    <w:p w14:paraId="3B961652" w14:textId="77777777" w:rsidR="00324478" w:rsidRDefault="00324478"/>
    <w:p w14:paraId="07E3206F" w14:textId="77777777" w:rsidR="00324478" w:rsidRDefault="00590D40">
      <w:r>
        <w:rPr>
          <w:b/>
        </w:rPr>
        <w:t xml:space="preserve">     Numero 112:</w:t>
      </w:r>
    </w:p>
    <w:p w14:paraId="2F5FF13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EB6330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ED0A87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5DD143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wylied_6DAAE.zip</w:t>
      </w:r>
    </w:p>
    <w:p w14:paraId="2D5E24A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91.117.205.242</w:t>
      </w:r>
    </w:p>
    <w:p w14:paraId="0FAFFE5F" w14:textId="77777777" w:rsidR="00324478" w:rsidRDefault="00324478"/>
    <w:p w14:paraId="6DBE39BB" w14:textId="77777777" w:rsidR="00324478" w:rsidRDefault="00590D40">
      <w:r>
        <w:rPr>
          <w:b/>
        </w:rPr>
        <w:t xml:space="preserve">     Numero 113:</w:t>
      </w:r>
    </w:p>
    <w:p w14:paraId="35B9B61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08C680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5809BA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E13DB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chucho_25352.zip</w:t>
      </w:r>
    </w:p>
    <w:p w14:paraId="3908CD8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180.211.193.146</w:t>
      </w:r>
    </w:p>
    <w:p w14:paraId="21C265AE" w14:textId="77777777" w:rsidR="00324478" w:rsidRDefault="00324478"/>
    <w:p w14:paraId="39C38B52" w14:textId="77777777" w:rsidR="00324478" w:rsidRDefault="00590D40">
      <w:r>
        <w:rPr>
          <w:b/>
        </w:rPr>
        <w:t xml:space="preserve">     Numero 114:</w:t>
      </w:r>
    </w:p>
    <w:p w14:paraId="1DC48AB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80AD56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AA272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4AD401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tamarajackal_EF490F.zip</w:t>
      </w:r>
    </w:p>
    <w:p w14:paraId="057F7C8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39.35.192.136</w:t>
      </w:r>
    </w:p>
    <w:p w14:paraId="06D840C6" w14:textId="77777777" w:rsidR="00324478" w:rsidRDefault="00324478"/>
    <w:p w14:paraId="3139B297" w14:textId="77777777" w:rsidR="00324478" w:rsidRDefault="00590D40">
      <w:r>
        <w:rPr>
          <w:b/>
        </w:rPr>
        <w:t xml:space="preserve">     Numero 115:</w:t>
      </w:r>
    </w:p>
    <w:p w14:paraId="0D85095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3C4618A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5FDECC8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159A91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D034277_hisc.zip</w:t>
      </w:r>
    </w:p>
    <w:p w14:paraId="67B7D05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117.206.8.235</w:t>
      </w:r>
    </w:p>
    <w:p w14:paraId="11C040F2" w14:textId="77777777" w:rsidR="00324478" w:rsidRDefault="00324478"/>
    <w:p w14:paraId="178850B8" w14:textId="77777777" w:rsidR="00324478" w:rsidRDefault="00590D40">
      <w:r>
        <w:rPr>
          <w:b/>
        </w:rPr>
        <w:t xml:space="preserve">     Numero 116:</w:t>
      </w:r>
    </w:p>
    <w:p w14:paraId="638D5D4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140AD6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94A55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AF1E0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D4622_persons.zip</w:t>
      </w:r>
    </w:p>
    <w:p w14:paraId="502102F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178.156.31.146</w:t>
      </w:r>
    </w:p>
    <w:p w14:paraId="1D7B6538" w14:textId="77777777" w:rsidR="00324478" w:rsidRDefault="00324478"/>
    <w:p w14:paraId="21E6E49F" w14:textId="77777777" w:rsidR="00324478" w:rsidRDefault="00590D40">
      <w:r>
        <w:rPr>
          <w:b/>
        </w:rPr>
        <w:t xml:space="preserve">     Numero 117:</w:t>
      </w:r>
    </w:p>
    <w:p w14:paraId="31DD61F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04B93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4172E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6E2DE0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79019E_himuujux5464.zip</w:t>
      </w:r>
    </w:p>
    <w:p w14:paraId="786D0DD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77.70.8.192</w:t>
      </w:r>
    </w:p>
    <w:p w14:paraId="0AB97DE0" w14:textId="77777777" w:rsidR="00324478" w:rsidRDefault="00324478"/>
    <w:p w14:paraId="091EC2D6" w14:textId="77777777" w:rsidR="00324478" w:rsidRDefault="00590D40">
      <w:r>
        <w:rPr>
          <w:b/>
        </w:rPr>
        <w:t xml:space="preserve">     Numero 118:</w:t>
      </w:r>
    </w:p>
    <w:p w14:paraId="7C2531A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9EED06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9BEA9B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28162D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82A8AA_kabixytuq5568.zip</w:t>
      </w:r>
    </w:p>
    <w:p w14:paraId="78BA978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202.72.226.113</w:t>
      </w:r>
    </w:p>
    <w:p w14:paraId="29539DFD" w14:textId="77777777" w:rsidR="00324478" w:rsidRDefault="00324478"/>
    <w:p w14:paraId="07E0B048" w14:textId="77777777" w:rsidR="00324478" w:rsidRDefault="00590D40">
      <w:r>
        <w:rPr>
          <w:b/>
        </w:rPr>
        <w:t xml:space="preserve">     Numero 119:</w:t>
      </w:r>
    </w:p>
    <w:p w14:paraId="51D7649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F39E12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802E4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27D073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manueladd_815F844.zip</w:t>
      </w:r>
    </w:p>
    <w:p w14:paraId="318B326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117.253.51.79</w:t>
      </w:r>
    </w:p>
    <w:p w14:paraId="4418AC2C" w14:textId="77777777" w:rsidR="00324478" w:rsidRDefault="00324478"/>
    <w:p w14:paraId="0191F445" w14:textId="77777777" w:rsidR="00324478" w:rsidRDefault="00590D40">
      <w:r>
        <w:rPr>
          <w:b/>
        </w:rPr>
        <w:t xml:space="preserve">     Numero 120:</w:t>
      </w:r>
    </w:p>
    <w:p w14:paraId="5754BE3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11A12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45FB59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6C782E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meyer_118.zip</w:t>
      </w:r>
    </w:p>
    <w:p w14:paraId="6EF5D89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45.124.7.85</w:t>
      </w:r>
    </w:p>
    <w:p w14:paraId="68822E28" w14:textId="77777777" w:rsidR="00324478" w:rsidRDefault="00324478"/>
    <w:p w14:paraId="65319B8E" w14:textId="77777777" w:rsidR="00324478" w:rsidRDefault="00590D40">
      <w:r>
        <w:rPr>
          <w:b/>
        </w:rPr>
        <w:t xml:space="preserve">     Numero 121:</w:t>
      </w:r>
    </w:p>
    <w:p w14:paraId="3B298D6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423453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8235F2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005D43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hafale_0DAC7.zip</w:t>
      </w:r>
    </w:p>
    <w:p w14:paraId="1AAA867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113.175.25.227</w:t>
      </w:r>
    </w:p>
    <w:p w14:paraId="1AF63AB6" w14:textId="77777777" w:rsidR="00324478" w:rsidRDefault="00324478"/>
    <w:p w14:paraId="73370EAA" w14:textId="77777777" w:rsidR="00324478" w:rsidRDefault="00590D40">
      <w:r>
        <w:rPr>
          <w:b/>
        </w:rPr>
        <w:t xml:space="preserve">     Numero 122:</w:t>
      </w:r>
    </w:p>
    <w:p w14:paraId="223A729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74AD4D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CD2EDC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2F7D5C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xoache_0220.zip</w:t>
      </w:r>
    </w:p>
    <w:p w14:paraId="08D2581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182.48.71.154</w:t>
      </w:r>
    </w:p>
    <w:p w14:paraId="088A47CB" w14:textId="77777777" w:rsidR="00324478" w:rsidRDefault="00324478"/>
    <w:p w14:paraId="3BF0FDA1" w14:textId="77777777" w:rsidR="00324478" w:rsidRDefault="00590D40">
      <w:r>
        <w:rPr>
          <w:b/>
        </w:rPr>
        <w:t xml:space="preserve">     Numero 123:</w:t>
      </w:r>
    </w:p>
    <w:p w14:paraId="273EDCE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ACAA5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80E7B3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E9A5AC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zenodufoe2659_4B061.zip</w:t>
      </w:r>
    </w:p>
    <w:p w14:paraId="329A588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66439FE4" w14:textId="77777777" w:rsidR="00324478" w:rsidRDefault="00324478"/>
    <w:p w14:paraId="4B59CE09" w14:textId="77777777" w:rsidR="00324478" w:rsidRDefault="00590D40">
      <w:r>
        <w:rPr>
          <w:b/>
        </w:rPr>
        <w:t xml:space="preserve">     Numero 124:</w:t>
      </w:r>
    </w:p>
    <w:p w14:paraId="4F4211C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4B1B9D8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1335B2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3DA0A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748977_t.dunbar_to.zip</w:t>
      </w:r>
    </w:p>
    <w:p w14:paraId="3949995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31.209.100.244</w:t>
      </w:r>
    </w:p>
    <w:p w14:paraId="578D4513" w14:textId="77777777" w:rsidR="00324478" w:rsidRDefault="00324478"/>
    <w:p w14:paraId="619FBDE5" w14:textId="77777777" w:rsidR="00324478" w:rsidRDefault="00590D40">
      <w:r>
        <w:rPr>
          <w:b/>
        </w:rPr>
        <w:t xml:space="preserve">     Numero 125:</w:t>
      </w:r>
    </w:p>
    <w:p w14:paraId="4844EBC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7163F9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B920E7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D42F00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punishable_B6A00.zip</w:t>
      </w:r>
    </w:p>
    <w:p w14:paraId="4BFF513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203.87.129.160</w:t>
      </w:r>
    </w:p>
    <w:p w14:paraId="1CDAF9C1" w14:textId="77777777" w:rsidR="00324478" w:rsidRDefault="00324478"/>
    <w:p w14:paraId="17AC2DFE" w14:textId="77777777" w:rsidR="00324478" w:rsidRDefault="00590D40">
      <w:r>
        <w:rPr>
          <w:b/>
        </w:rPr>
        <w:t xml:space="preserve">     Numero 126:</w:t>
      </w:r>
    </w:p>
    <w:p w14:paraId="436D2AB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E0B6B5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722CF4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D771110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ustresigildodd_143BDFD.zip</w:t>
      </w:r>
    </w:p>
    <w:p w14:paraId="5BD6821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154.68.22.115</w:t>
      </w:r>
    </w:p>
    <w:p w14:paraId="4F492F6D" w14:textId="77777777" w:rsidR="00324478" w:rsidRDefault="00324478"/>
    <w:p w14:paraId="45AD5398" w14:textId="77777777" w:rsidR="00324478" w:rsidRDefault="00590D40">
      <w:r>
        <w:rPr>
          <w:b/>
        </w:rPr>
        <w:t xml:space="preserve">     Numero 127:</w:t>
      </w:r>
    </w:p>
    <w:p w14:paraId="256CD6B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771FC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40AC63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C6343A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eucuzoat2620_A41FE.zip</w:t>
      </w:r>
    </w:p>
    <w:p w14:paraId="7726904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172.5.7.71</w:t>
      </w:r>
    </w:p>
    <w:p w14:paraId="1D79688E" w14:textId="77777777" w:rsidR="00324478" w:rsidRDefault="00324478"/>
    <w:p w14:paraId="55ACE022" w14:textId="77777777" w:rsidR="00324478" w:rsidRDefault="00590D40">
      <w:r>
        <w:rPr>
          <w:b/>
        </w:rPr>
        <w:t xml:space="preserve">     Numero 128:</w:t>
      </w:r>
    </w:p>
    <w:p w14:paraId="641F5C4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225020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0CB199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A169E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4A9A6_eobaoty4156.zip</w:t>
      </w:r>
    </w:p>
    <w:p w14:paraId="6D69B28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116.74.126.63</w:t>
      </w:r>
    </w:p>
    <w:p w14:paraId="0AF25C3E" w14:textId="77777777" w:rsidR="00324478" w:rsidRDefault="00324478"/>
    <w:p w14:paraId="0EC97026" w14:textId="77777777" w:rsidR="00324478" w:rsidRDefault="00590D40">
      <w:r>
        <w:rPr>
          <w:b/>
        </w:rPr>
        <w:t xml:space="preserve">     Numero 129:</w:t>
      </w:r>
    </w:p>
    <w:p w14:paraId="60E0091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DC8B1E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75DFE3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BEED4F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sabina_162.zip</w:t>
      </w:r>
    </w:p>
    <w:p w14:paraId="346C855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200.87.82.200</w:t>
      </w:r>
    </w:p>
    <w:p w14:paraId="4243EEE9" w14:textId="77777777" w:rsidR="00324478" w:rsidRDefault="00324478"/>
    <w:p w14:paraId="4331431A" w14:textId="77777777" w:rsidR="00324478" w:rsidRDefault="00590D40">
      <w:r>
        <w:rPr>
          <w:b/>
        </w:rPr>
        <w:t xml:space="preserve">     Numero 130:</w:t>
      </w:r>
    </w:p>
    <w:p w14:paraId="53E809D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7CE95A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B50475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CDB15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tcavok_27D1718.zip</w:t>
      </w:r>
    </w:p>
    <w:p w14:paraId="7B1A380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37E4D031" w14:textId="77777777" w:rsidR="00324478" w:rsidRDefault="00324478"/>
    <w:p w14:paraId="6013CBAE" w14:textId="77777777" w:rsidR="00324478" w:rsidRDefault="00590D40">
      <w:r>
        <w:rPr>
          <w:b/>
        </w:rPr>
        <w:t xml:space="preserve">     Numero 131:</w:t>
      </w:r>
    </w:p>
    <w:p w14:paraId="7279B0E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18517F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9F61F0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211FCE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attached_leonian_927242.zip</w:t>
      </w:r>
    </w:p>
    <w:p w14:paraId="6720192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106.194.13.47</w:t>
      </w:r>
    </w:p>
    <w:p w14:paraId="55731629" w14:textId="77777777" w:rsidR="00324478" w:rsidRDefault="00324478"/>
    <w:p w14:paraId="3B2606ED" w14:textId="77777777" w:rsidR="00324478" w:rsidRDefault="00590D40">
      <w:r>
        <w:rPr>
          <w:b/>
        </w:rPr>
        <w:t xml:space="preserve">     Numero 132:</w:t>
      </w:r>
    </w:p>
    <w:p w14:paraId="3CE4786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3EB099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ADCA6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DF9B25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pruriencew5E809E_062370.zip</w:t>
      </w:r>
    </w:p>
    <w:p w14:paraId="7F3C8A5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178.60.32.163</w:t>
      </w:r>
    </w:p>
    <w:p w14:paraId="50938B9C" w14:textId="77777777" w:rsidR="00324478" w:rsidRDefault="00324478"/>
    <w:p w14:paraId="475FCA72" w14:textId="77777777" w:rsidR="00324478" w:rsidRDefault="00590D40">
      <w:r>
        <w:rPr>
          <w:b/>
        </w:rPr>
        <w:t xml:space="preserve">     Numero 133:</w:t>
      </w:r>
    </w:p>
    <w:p w14:paraId="40E64B0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DD96705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785200FB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CFC990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attached_glaweh_800758.zip</w:t>
      </w:r>
    </w:p>
    <w:p w14:paraId="0187F83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217.219.9.114</w:t>
      </w:r>
    </w:p>
    <w:p w14:paraId="584A18E4" w14:textId="77777777" w:rsidR="00324478" w:rsidRDefault="00324478"/>
    <w:p w14:paraId="2DA9C48A" w14:textId="77777777" w:rsidR="00324478" w:rsidRDefault="00590D40">
      <w:r>
        <w:rPr>
          <w:b/>
        </w:rPr>
        <w:t xml:space="preserve">     Numero 134:</w:t>
      </w:r>
    </w:p>
    <w:p w14:paraId="64E59BA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79228D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36B18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644681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Path: </w:t>
      </w:r>
      <w:r w:rsidRPr="001D206E">
        <w:rPr>
          <w:lang w:val="it-IT"/>
        </w:rPr>
        <w:t>ama2000_de_profile_373833.zip</w:t>
      </w:r>
    </w:p>
    <w:p w14:paraId="19595BF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42.113.177.233</w:t>
      </w:r>
    </w:p>
    <w:p w14:paraId="142931DA" w14:textId="77777777" w:rsidR="00324478" w:rsidRDefault="00324478"/>
    <w:p w14:paraId="0B6A30FF" w14:textId="77777777" w:rsidR="00324478" w:rsidRDefault="00590D40">
      <w:r>
        <w:rPr>
          <w:b/>
        </w:rPr>
        <w:t xml:space="preserve">     Numero 135:</w:t>
      </w:r>
    </w:p>
    <w:p w14:paraId="03E64DF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54A312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A4CB45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BAFE55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unysymafy94507A9085_083135.zip</w:t>
      </w:r>
    </w:p>
    <w:p w14:paraId="55FD41B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121.245.136.205</w:t>
      </w:r>
    </w:p>
    <w:p w14:paraId="6FD016D3" w14:textId="77777777" w:rsidR="00324478" w:rsidRDefault="00324478"/>
    <w:p w14:paraId="1D087FB6" w14:textId="77777777" w:rsidR="00324478" w:rsidRDefault="00590D40">
      <w:r>
        <w:rPr>
          <w:b/>
        </w:rPr>
        <w:t xml:space="preserve">     Numero 136:</w:t>
      </w:r>
    </w:p>
    <w:p w14:paraId="6A1821B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D13C1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7FB58C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089D85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pdf_profile-ulazoe_330118.zip</w:t>
      </w:r>
    </w:p>
    <w:p w14:paraId="533E03E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200.48.192.82</w:t>
      </w:r>
    </w:p>
    <w:p w14:paraId="0D27D35D" w14:textId="77777777" w:rsidR="00324478" w:rsidRDefault="00324478"/>
    <w:p w14:paraId="4BE45D98" w14:textId="77777777" w:rsidR="00324478" w:rsidRDefault="00590D40">
      <w:r>
        <w:rPr>
          <w:b/>
        </w:rPr>
        <w:t xml:space="preserve">     Numero 137:</w:t>
      </w:r>
    </w:p>
    <w:p w14:paraId="12E75CA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0DA0A4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7C8DB3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F8EF19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xeonetoku5951_copies_505963.zip</w:t>
      </w:r>
    </w:p>
    <w:p w14:paraId="39D756E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39.43.90.38</w:t>
      </w:r>
    </w:p>
    <w:p w14:paraId="152D60A4" w14:textId="77777777" w:rsidR="00324478" w:rsidRDefault="00324478"/>
    <w:p w14:paraId="08E13811" w14:textId="77777777" w:rsidR="00324478" w:rsidRDefault="00590D40">
      <w:r>
        <w:rPr>
          <w:b/>
        </w:rPr>
        <w:t xml:space="preserve">     Numero 138:</w:t>
      </w:r>
    </w:p>
    <w:p w14:paraId="4330986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A53720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E4B0CE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03ACBE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financial-lsoihoshi_296022.zip</w:t>
      </w:r>
    </w:p>
    <w:p w14:paraId="3AACB8B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117.198.37.83</w:t>
      </w:r>
    </w:p>
    <w:p w14:paraId="0F379BAE" w14:textId="77777777" w:rsidR="00324478" w:rsidRDefault="00324478"/>
    <w:p w14:paraId="635C0919" w14:textId="77777777" w:rsidR="00324478" w:rsidRDefault="00590D40">
      <w:r>
        <w:rPr>
          <w:b/>
        </w:rPr>
        <w:t xml:space="preserve">     Numero 139:</w:t>
      </w:r>
    </w:p>
    <w:p w14:paraId="5CD5E85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3F066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DE685F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FAE7D6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bingesdll65_freport_505209.zip</w:t>
      </w:r>
    </w:p>
    <w:p w14:paraId="640D60A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117.218.48.85</w:t>
      </w:r>
    </w:p>
    <w:p w14:paraId="70420CA2" w14:textId="77777777" w:rsidR="00324478" w:rsidRDefault="00324478"/>
    <w:p w14:paraId="30EB8981" w14:textId="77777777" w:rsidR="00324478" w:rsidRDefault="00590D40">
      <w:r>
        <w:rPr>
          <w:b/>
        </w:rPr>
        <w:t xml:space="preserve">     Numero 140:</w:t>
      </w:r>
    </w:p>
    <w:p w14:paraId="5706EE0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FE59BE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69A598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68CEB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yfyovuk9555_report_xls_192799.zip</w:t>
      </w:r>
    </w:p>
    <w:p w14:paraId="31CEC09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187.221.124.30</w:t>
      </w:r>
    </w:p>
    <w:p w14:paraId="63BFE5C1" w14:textId="77777777" w:rsidR="00324478" w:rsidRDefault="00324478"/>
    <w:p w14:paraId="53DE0916" w14:textId="77777777" w:rsidR="00324478" w:rsidRDefault="00590D40">
      <w:r>
        <w:rPr>
          <w:b/>
        </w:rPr>
        <w:t xml:space="preserve">     Numero 141:</w:t>
      </w:r>
    </w:p>
    <w:p w14:paraId="080F610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109AFF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BB17F6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372AF3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tudoran-iulian_doc_492733.zip</w:t>
      </w:r>
    </w:p>
    <w:p w14:paraId="41B8045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5.57.79.25</w:t>
      </w:r>
    </w:p>
    <w:p w14:paraId="4B8AEB53" w14:textId="77777777" w:rsidR="00324478" w:rsidRDefault="00324478"/>
    <w:p w14:paraId="2B729CB4" w14:textId="77777777" w:rsidR="00324478" w:rsidRDefault="00590D40">
      <w:r>
        <w:rPr>
          <w:b/>
        </w:rPr>
        <w:t xml:space="preserve">     Numero 142:</w:t>
      </w:r>
    </w:p>
    <w:p w14:paraId="66F27F2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004EC3D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57E7974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AA47F8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document_noodex5981_301701.zip</w:t>
      </w:r>
    </w:p>
    <w:p w14:paraId="43BE215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150.165.25.254</w:t>
      </w:r>
    </w:p>
    <w:p w14:paraId="701297CB" w14:textId="77777777" w:rsidR="00324478" w:rsidRDefault="00324478"/>
    <w:p w14:paraId="14562AA1" w14:textId="77777777" w:rsidR="00324478" w:rsidRDefault="00590D40">
      <w:r>
        <w:rPr>
          <w:b/>
        </w:rPr>
        <w:t xml:space="preserve">     Numero 143:</w:t>
      </w:r>
    </w:p>
    <w:p w14:paraId="48AE1AE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A4B2DD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12B739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FE4EC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document_leshadwana_394761.zip</w:t>
      </w:r>
    </w:p>
    <w:p w14:paraId="192224B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60.254.1.163</w:t>
      </w:r>
    </w:p>
    <w:p w14:paraId="4DE6EE7F" w14:textId="77777777" w:rsidR="00324478" w:rsidRDefault="00324478"/>
    <w:p w14:paraId="2F586790" w14:textId="77777777" w:rsidR="00324478" w:rsidRDefault="00590D40">
      <w:r>
        <w:rPr>
          <w:b/>
        </w:rPr>
        <w:t xml:space="preserve">     Numero 144:</w:t>
      </w:r>
    </w:p>
    <w:p w14:paraId="6D89C89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9E13B6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0B16DB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1CB946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updated_aucijaze7127_350295.zip</w:t>
      </w:r>
    </w:p>
    <w:p w14:paraId="1A09C5E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89.42.47.161</w:t>
      </w:r>
    </w:p>
    <w:p w14:paraId="03F92FFE" w14:textId="77777777" w:rsidR="00324478" w:rsidRDefault="00324478"/>
    <w:p w14:paraId="09B2E24B" w14:textId="77777777" w:rsidR="00324478" w:rsidRDefault="00590D40">
      <w:r>
        <w:rPr>
          <w:b/>
        </w:rPr>
        <w:t xml:space="preserve">     Numero 145:</w:t>
      </w:r>
    </w:p>
    <w:p w14:paraId="2EA0018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B669CC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A99AC9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47E704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updated_ion1948n_325819.zip</w:t>
      </w:r>
    </w:p>
    <w:p w14:paraId="71A6045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191.98.147.18</w:t>
      </w:r>
    </w:p>
    <w:p w14:paraId="090198C9" w14:textId="77777777" w:rsidR="00324478" w:rsidRDefault="00324478"/>
    <w:p w14:paraId="1D4F1164" w14:textId="77777777" w:rsidR="00324478" w:rsidRDefault="00590D40">
      <w:r>
        <w:rPr>
          <w:b/>
        </w:rPr>
        <w:t xml:space="preserve">     Numero 146:</w:t>
      </w:r>
    </w:p>
    <w:p w14:paraId="7D5AEFE8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4B29B8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3057ACF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4453F3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updated_ekidun9816_031124.zip</w:t>
      </w:r>
    </w:p>
    <w:p w14:paraId="5F9665D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61.2.10.104</w:t>
      </w:r>
    </w:p>
    <w:p w14:paraId="27CE9D10" w14:textId="77777777" w:rsidR="00324478" w:rsidRDefault="00324478"/>
    <w:p w14:paraId="3C6C371E" w14:textId="77777777" w:rsidR="00324478" w:rsidRDefault="00590D40">
      <w:r>
        <w:rPr>
          <w:b/>
        </w:rPr>
        <w:t xml:space="preserve">     Numero 147:</w:t>
      </w:r>
    </w:p>
    <w:p w14:paraId="1E8B5E9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3B9189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EF0CF6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51F3B2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lisa.paus1_scan_report_509811.zip</w:t>
      </w:r>
    </w:p>
    <w:p w14:paraId="6DFEB38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197.149.179.107</w:t>
      </w:r>
    </w:p>
    <w:p w14:paraId="5F392C69" w14:textId="77777777" w:rsidR="00324478" w:rsidRDefault="00324478"/>
    <w:p w14:paraId="2F699C2D" w14:textId="77777777" w:rsidR="00324478" w:rsidRDefault="00590D40">
      <w:r>
        <w:rPr>
          <w:b/>
        </w:rPr>
        <w:t xml:space="preserve">     Numero 148:</w:t>
      </w:r>
    </w:p>
    <w:p w14:paraId="019930A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CEB78D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088911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233572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hgorgull_scan_report_710090.zip</w:t>
      </w:r>
    </w:p>
    <w:p w14:paraId="76A362A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103.255.4.100</w:t>
      </w:r>
    </w:p>
    <w:p w14:paraId="750CD205" w14:textId="77777777" w:rsidR="00324478" w:rsidRDefault="00324478"/>
    <w:p w14:paraId="07E207ED" w14:textId="77777777" w:rsidR="00324478" w:rsidRDefault="00590D40">
      <w:r>
        <w:rPr>
          <w:b/>
        </w:rPr>
        <w:t xml:space="preserve">     Numero 149:</w:t>
      </w:r>
    </w:p>
    <w:p w14:paraId="0556B73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ABE66B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577F9E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6BB41A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dotuofe4397_scan_report_581387.zip</w:t>
      </w:r>
    </w:p>
    <w:p w14:paraId="58D26D9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179.63.253.6</w:t>
      </w:r>
    </w:p>
    <w:p w14:paraId="1BC45151" w14:textId="77777777" w:rsidR="00324478" w:rsidRDefault="00324478"/>
    <w:p w14:paraId="5570611F" w14:textId="77777777" w:rsidR="00324478" w:rsidRDefault="00590D40">
      <w:r>
        <w:rPr>
          <w:b/>
        </w:rPr>
        <w:t xml:space="preserve">     Numero 150:</w:t>
      </w:r>
    </w:p>
    <w:p w14:paraId="534AD42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8B9B99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812363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DB5C95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jisima_unpaid_122160.zip</w:t>
      </w:r>
    </w:p>
    <w:p w14:paraId="01FA231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200.58.184.58</w:t>
      </w:r>
    </w:p>
    <w:p w14:paraId="7421E9D2" w14:textId="77777777" w:rsidR="00324478" w:rsidRDefault="00324478"/>
    <w:p w14:paraId="541418C6" w14:textId="77777777" w:rsidR="00324478" w:rsidRDefault="00590D40">
      <w:r>
        <w:rPr>
          <w:b/>
        </w:rPr>
        <w:t xml:space="preserve">     Numero 151:</w:t>
      </w:r>
    </w:p>
    <w:p w14:paraId="22073BA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A8903DD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4565E89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19992C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adrian_dem_payment_667311.zip</w:t>
      </w:r>
    </w:p>
    <w:p w14:paraId="2BA0713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43.224.221.227</w:t>
      </w:r>
    </w:p>
    <w:p w14:paraId="45237F14" w14:textId="77777777" w:rsidR="00324478" w:rsidRDefault="00324478"/>
    <w:p w14:paraId="7DCEFC07" w14:textId="77777777" w:rsidR="00324478" w:rsidRDefault="00590D40">
      <w:r>
        <w:rPr>
          <w:b/>
        </w:rPr>
        <w:t xml:space="preserve">     Numero 152:</w:t>
      </w:r>
    </w:p>
    <w:p w14:paraId="08A7899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E57034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B24CFC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44904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ocebycib3511_payment_549390.zip</w:t>
      </w:r>
    </w:p>
    <w:p w14:paraId="475F3B4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201.145.0.205</w:t>
      </w:r>
    </w:p>
    <w:p w14:paraId="2B72AE19" w14:textId="77777777" w:rsidR="00324478" w:rsidRDefault="00324478"/>
    <w:p w14:paraId="698DC69A" w14:textId="77777777" w:rsidR="00324478" w:rsidRDefault="00590D40">
      <w:r>
        <w:rPr>
          <w:b/>
        </w:rPr>
        <w:t xml:space="preserve">     Numero 153:</w:t>
      </w:r>
    </w:p>
    <w:p w14:paraId="7F08F3C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57C564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E07DFD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238F2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wasana_scanned_603555.zip</w:t>
      </w:r>
    </w:p>
    <w:p w14:paraId="4237A6A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160.157.72.28</w:t>
      </w:r>
    </w:p>
    <w:p w14:paraId="6C014CA0" w14:textId="77777777" w:rsidR="00324478" w:rsidRDefault="00324478"/>
    <w:p w14:paraId="08E58EEA" w14:textId="77777777" w:rsidR="00324478" w:rsidRDefault="00590D40">
      <w:r>
        <w:rPr>
          <w:b/>
        </w:rPr>
        <w:t xml:space="preserve">     Numero 154:</w:t>
      </w:r>
    </w:p>
    <w:p w14:paraId="69A852F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984A5A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0D3C72A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78C8BD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orneel_unpaid_870841.zip</w:t>
      </w:r>
    </w:p>
    <w:p w14:paraId="35DCD0F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105.106.25.148</w:t>
      </w:r>
    </w:p>
    <w:p w14:paraId="7349F0EA" w14:textId="77777777" w:rsidR="00324478" w:rsidRDefault="00324478"/>
    <w:p w14:paraId="76AC4900" w14:textId="77777777" w:rsidR="00324478" w:rsidRDefault="00590D40">
      <w:r>
        <w:rPr>
          <w:b/>
        </w:rPr>
        <w:t xml:space="preserve">     Numero 155:</w:t>
      </w:r>
    </w:p>
    <w:p w14:paraId="4A7978E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2082D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748908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5DC7E41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unpaid_cialott_vo_950142.zip</w:t>
      </w:r>
    </w:p>
    <w:p w14:paraId="36E451D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27.97.250.161</w:t>
      </w:r>
    </w:p>
    <w:p w14:paraId="702470DB" w14:textId="77777777" w:rsidR="00324478" w:rsidRDefault="00324478"/>
    <w:p w14:paraId="410A73E6" w14:textId="77777777" w:rsidR="00324478" w:rsidRDefault="00590D40">
      <w:r>
        <w:rPr>
          <w:b/>
        </w:rPr>
        <w:t xml:space="preserve">     Numero 156:</w:t>
      </w:r>
    </w:p>
    <w:p w14:paraId="490D1F9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7819FF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2E1FAA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25AB10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unpaid_gjofficer_620474.zip</w:t>
      </w:r>
    </w:p>
    <w:p w14:paraId="3C469F94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61.3.54.64</w:t>
      </w:r>
    </w:p>
    <w:p w14:paraId="7C64CD86" w14:textId="77777777" w:rsidR="00324478" w:rsidRDefault="00324478"/>
    <w:p w14:paraId="422D88F0" w14:textId="77777777" w:rsidR="00324478" w:rsidRDefault="00590D40">
      <w:r>
        <w:rPr>
          <w:b/>
        </w:rPr>
        <w:t xml:space="preserve">     Numero 157:</w:t>
      </w:r>
    </w:p>
    <w:p w14:paraId="67EB316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4D2606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5C94D8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6AFDC0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linus.hierholzerd_invoice_498512.zip</w:t>
      </w:r>
    </w:p>
    <w:p w14:paraId="4399DEC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5.220.247.99</w:t>
      </w:r>
    </w:p>
    <w:p w14:paraId="01043C08" w14:textId="77777777" w:rsidR="00324478" w:rsidRDefault="00324478"/>
    <w:p w14:paraId="1A7FBA2D" w14:textId="77777777" w:rsidR="00324478" w:rsidRDefault="00590D40">
      <w:r>
        <w:rPr>
          <w:b/>
        </w:rPr>
        <w:t xml:space="preserve">     Numero 158:</w:t>
      </w:r>
    </w:p>
    <w:p w14:paraId="31161DD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88305F3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58818C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12A5B4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argon_addition_216952.zip</w:t>
      </w:r>
    </w:p>
    <w:p w14:paraId="70FBE73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125.166.198.45</w:t>
      </w:r>
    </w:p>
    <w:p w14:paraId="0AE11214" w14:textId="77777777" w:rsidR="00324478" w:rsidRDefault="00324478"/>
    <w:p w14:paraId="777F43A2" w14:textId="77777777" w:rsidR="00324478" w:rsidRDefault="00590D40">
      <w:r>
        <w:rPr>
          <w:b/>
        </w:rPr>
        <w:t xml:space="preserve">     Numero 159:</w:t>
      </w:r>
    </w:p>
    <w:p w14:paraId="68528ACC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1A39225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B2A6DB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5BF918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owyoavu2024_addition_375714.zip</w:t>
      </w:r>
    </w:p>
    <w:p w14:paraId="013F64B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187.140.242.143</w:t>
      </w:r>
    </w:p>
    <w:p w14:paraId="780713BF" w14:textId="77777777" w:rsidR="00324478" w:rsidRDefault="00324478"/>
    <w:p w14:paraId="428D75BB" w14:textId="77777777" w:rsidR="00324478" w:rsidRDefault="00590D40">
      <w:r>
        <w:rPr>
          <w:b/>
        </w:rPr>
        <w:t xml:space="preserve">     Numero 160:</w:t>
      </w:r>
    </w:p>
    <w:p w14:paraId="47EA692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6D14F1F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26D50A1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5F0E62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changes_cfe5.9a2.compute.zip</w:t>
      </w:r>
    </w:p>
    <w:p w14:paraId="15BB33A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103.238.229.6</w:t>
      </w:r>
    </w:p>
    <w:p w14:paraId="49BA39D5" w14:textId="77777777" w:rsidR="00324478" w:rsidRDefault="00324478"/>
    <w:p w14:paraId="08496CE2" w14:textId="77777777" w:rsidR="00324478" w:rsidRDefault="00590D40">
      <w:r>
        <w:rPr>
          <w:b/>
        </w:rPr>
        <w:t xml:space="preserve">     Numero 161:</w:t>
      </w:r>
    </w:p>
    <w:p w14:paraId="03E2DF0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1933A4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8309A9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7BA7DEB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doc_copy_marcus.runkel.zip</w:t>
      </w:r>
    </w:p>
    <w:p w14:paraId="7218B59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93.51.199.180</w:t>
      </w:r>
    </w:p>
    <w:p w14:paraId="38FABC2B" w14:textId="77777777" w:rsidR="00324478" w:rsidRDefault="00324478"/>
    <w:p w14:paraId="06118987" w14:textId="77777777" w:rsidR="00324478" w:rsidRDefault="00590D40">
      <w:r>
        <w:rPr>
          <w:b/>
        </w:rPr>
        <w:t xml:space="preserve">     Numero 162:</w:t>
      </w:r>
    </w:p>
    <w:p w14:paraId="69D5B39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657A6D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BA91B3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184F56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invitation_ytici6595.zip</w:t>
      </w:r>
    </w:p>
    <w:p w14:paraId="34C738A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117.0.123.170</w:t>
      </w:r>
    </w:p>
    <w:p w14:paraId="59D5160A" w14:textId="77777777" w:rsidR="00324478" w:rsidRDefault="00324478"/>
    <w:p w14:paraId="5EBB6063" w14:textId="77777777" w:rsidR="00324478" w:rsidRDefault="00590D40">
      <w:r>
        <w:rPr>
          <w:b/>
        </w:rPr>
        <w:t xml:space="preserve">     Numero 163:</w:t>
      </w:r>
    </w:p>
    <w:p w14:paraId="556D9F3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982C8D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960C117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FDC846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weekly_marianelaoralia.zip</w:t>
      </w:r>
    </w:p>
    <w:p w14:paraId="79CFE5E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103.21.168.250</w:t>
      </w:r>
    </w:p>
    <w:p w14:paraId="37B33585" w14:textId="77777777" w:rsidR="00324478" w:rsidRDefault="00324478"/>
    <w:p w14:paraId="7118F320" w14:textId="77777777" w:rsidR="00324478" w:rsidRDefault="00590D40">
      <w:r>
        <w:rPr>
          <w:b/>
        </w:rPr>
        <w:t xml:space="preserve">     Numero 164:</w:t>
      </w:r>
    </w:p>
    <w:p w14:paraId="6533FB3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639A96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D258DC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4BC89DE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copy_invoice_72D43A6F.zip</w:t>
      </w:r>
    </w:p>
    <w:p w14:paraId="3001F88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190.188.115.157</w:t>
      </w:r>
    </w:p>
    <w:p w14:paraId="56A8BFBE" w14:textId="77777777" w:rsidR="00324478" w:rsidRDefault="00324478"/>
    <w:p w14:paraId="22D0AE4C" w14:textId="77777777" w:rsidR="00324478" w:rsidRDefault="00590D40">
      <w:r>
        <w:rPr>
          <w:b/>
        </w:rPr>
        <w:t xml:space="preserve">     Numero 165:</w:t>
      </w:r>
    </w:p>
    <w:p w14:paraId="3ABB5E0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112B970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660CC7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A8FBAD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copy_invoice_D0FE4CDA.zip</w:t>
      </w:r>
    </w:p>
    <w:p w14:paraId="0700390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187.208.84.240</w:t>
      </w:r>
    </w:p>
    <w:p w14:paraId="2E998B3B" w14:textId="77777777" w:rsidR="00324478" w:rsidRDefault="00324478"/>
    <w:p w14:paraId="537F124D" w14:textId="77777777" w:rsidR="00324478" w:rsidRDefault="00590D40">
      <w:r>
        <w:rPr>
          <w:b/>
        </w:rPr>
        <w:t xml:space="preserve">     Numero 166:</w:t>
      </w:r>
    </w:p>
    <w:p w14:paraId="4CEDF2D5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F89AD9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FD48BDC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8065E3F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copy_invoice_F043F76C.zip</w:t>
      </w:r>
    </w:p>
    <w:p w14:paraId="075A833D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70.158.30.196</w:t>
      </w:r>
    </w:p>
    <w:p w14:paraId="3669614D" w14:textId="77777777" w:rsidR="00324478" w:rsidRDefault="00324478"/>
    <w:p w14:paraId="03C68BE9" w14:textId="77777777" w:rsidR="00324478" w:rsidRDefault="00590D40">
      <w:r>
        <w:rPr>
          <w:b/>
        </w:rPr>
        <w:t xml:space="preserve">     Numero 167:</w:t>
      </w:r>
    </w:p>
    <w:p w14:paraId="72F22150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DF4F8B1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9F5773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8EC504D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frotetrotet.ich.jtet.c_copies_FE833F77.zip</w:t>
      </w:r>
    </w:p>
    <w:p w14:paraId="4CD17E7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151.237.219.248</w:t>
      </w:r>
    </w:p>
    <w:p w14:paraId="1BECF1DF" w14:textId="77777777" w:rsidR="00324478" w:rsidRDefault="00324478"/>
    <w:p w14:paraId="6C07C7A8" w14:textId="77777777" w:rsidR="00324478" w:rsidRDefault="00590D40">
      <w:r>
        <w:rPr>
          <w:b/>
        </w:rPr>
        <w:t xml:space="preserve">     Numero 168:</w:t>
      </w:r>
    </w:p>
    <w:p w14:paraId="01837B76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C24020F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C6FC90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77FCCC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codi.vnn_unpaid_E7C673F2.zip</w:t>
      </w:r>
    </w:p>
    <w:p w14:paraId="2CDFA53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154.120.85.219</w:t>
      </w:r>
    </w:p>
    <w:p w14:paraId="1AD20E4B" w14:textId="77777777" w:rsidR="00324478" w:rsidRDefault="00324478"/>
    <w:p w14:paraId="077B0886" w14:textId="77777777" w:rsidR="00324478" w:rsidRDefault="00590D40">
      <w:r>
        <w:rPr>
          <w:b/>
        </w:rPr>
        <w:t xml:space="preserve">     Numero 169:</w:t>
      </w:r>
    </w:p>
    <w:p w14:paraId="1602B5C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1045682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1E776A1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62D6B9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ireteexi3032_unpaid_B825DB97.zip</w:t>
      </w:r>
    </w:p>
    <w:p w14:paraId="77855B8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213.207.226.91</w:t>
      </w:r>
    </w:p>
    <w:p w14:paraId="52154021" w14:textId="77777777" w:rsidR="00324478" w:rsidRDefault="00324478"/>
    <w:p w14:paraId="144A1605" w14:textId="77777777" w:rsidR="00324478" w:rsidRDefault="00590D40">
      <w:r>
        <w:rPr>
          <w:b/>
        </w:rPr>
        <w:t xml:space="preserve">     Numero 170:</w:t>
      </w:r>
    </w:p>
    <w:p w14:paraId="793B841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B479B74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523B26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57F8CE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fechavarria_order_78F13F53.zip</w:t>
      </w:r>
    </w:p>
    <w:p w14:paraId="494D6D4F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89.137.53.174</w:t>
      </w:r>
    </w:p>
    <w:p w14:paraId="3A673F0D" w14:textId="77777777" w:rsidR="00324478" w:rsidRDefault="00324478"/>
    <w:p w14:paraId="25EA96EA" w14:textId="77777777" w:rsidR="00324478" w:rsidRDefault="00590D40">
      <w:r>
        <w:rPr>
          <w:b/>
        </w:rPr>
        <w:t xml:space="preserve">     Numero 171:</w:t>
      </w:r>
    </w:p>
    <w:p w14:paraId="33AC438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2A79EE8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38816B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6DBCAF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File Path: </w:t>
      </w:r>
      <w:r w:rsidRPr="001D206E">
        <w:rPr>
          <w:lang w:val="it-IT"/>
        </w:rPr>
        <w:t>aurent.crivello_proposal_E4B9EBEF.zip</w:t>
      </w:r>
    </w:p>
    <w:p w14:paraId="290520F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42.114.5.20</w:t>
      </w:r>
    </w:p>
    <w:p w14:paraId="44CEA462" w14:textId="77777777" w:rsidR="00324478" w:rsidRDefault="00324478"/>
    <w:p w14:paraId="468518B8" w14:textId="77777777" w:rsidR="00324478" w:rsidRDefault="00590D40">
      <w:r>
        <w:rPr>
          <w:b/>
        </w:rPr>
        <w:t xml:space="preserve">     Numero 172:</w:t>
      </w:r>
    </w:p>
    <w:p w14:paraId="7B1231D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410087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6225A2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EA8E7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fyiqyvyd2404_proposal_DE6F37C4.zip</w:t>
      </w:r>
    </w:p>
    <w:p w14:paraId="27678F72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178.135.82.182</w:t>
      </w:r>
    </w:p>
    <w:p w14:paraId="4AF6CEB2" w14:textId="77777777" w:rsidR="00324478" w:rsidRDefault="00324478"/>
    <w:p w14:paraId="79646B09" w14:textId="77777777" w:rsidR="00324478" w:rsidRDefault="00590D40">
      <w:r>
        <w:rPr>
          <w:b/>
        </w:rPr>
        <w:t xml:space="preserve">     Numero 173:</w:t>
      </w:r>
    </w:p>
    <w:p w14:paraId="1C6B397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887A9F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78F997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AFEF09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uubysf_3080B9B3.zip</w:t>
      </w:r>
    </w:p>
    <w:p w14:paraId="7161084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117.201.102.64</w:t>
      </w:r>
    </w:p>
    <w:p w14:paraId="32877ECF" w14:textId="77777777" w:rsidR="00324478" w:rsidRDefault="00324478"/>
    <w:p w14:paraId="13189E26" w14:textId="77777777" w:rsidR="00324478" w:rsidRDefault="00590D40">
      <w:r>
        <w:rPr>
          <w:b/>
        </w:rPr>
        <w:t xml:space="preserve">     Numero 174:</w:t>
      </w:r>
    </w:p>
    <w:p w14:paraId="3277CE34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392E75C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6697224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64CABE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paacorps_75AC7B8E.zip</w:t>
      </w:r>
    </w:p>
    <w:p w14:paraId="566C0BDE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59.97.240.194</w:t>
      </w:r>
    </w:p>
    <w:p w14:paraId="0A103804" w14:textId="77777777" w:rsidR="00324478" w:rsidRDefault="00324478"/>
    <w:p w14:paraId="2B41A84D" w14:textId="77777777" w:rsidR="00324478" w:rsidRDefault="00590D40">
      <w:r>
        <w:rPr>
          <w:b/>
        </w:rPr>
        <w:t xml:space="preserve">     Numero 175:</w:t>
      </w:r>
    </w:p>
    <w:p w14:paraId="10E26A5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9155ED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23E37D6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94D929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xukoatezo4697_D013A6D3.zip</w:t>
      </w:r>
    </w:p>
    <w:p w14:paraId="5FFE302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78.38.21.4</w:t>
      </w:r>
    </w:p>
    <w:p w14:paraId="35894A70" w14:textId="77777777" w:rsidR="00324478" w:rsidRDefault="00324478"/>
    <w:p w14:paraId="6EF98C77" w14:textId="77777777" w:rsidR="00324478" w:rsidRDefault="00590D40">
      <w:r>
        <w:rPr>
          <w:b/>
        </w:rPr>
        <w:t xml:space="preserve">     Numero 176:</w:t>
      </w:r>
    </w:p>
    <w:p w14:paraId="768EB301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B761E4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5D747FC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957DEE5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other names_330BCD.zip</w:t>
      </w:r>
    </w:p>
    <w:p w14:paraId="1B0EE7F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197.2.5.80</w:t>
      </w:r>
    </w:p>
    <w:p w14:paraId="25E58A02" w14:textId="77777777" w:rsidR="00324478" w:rsidRDefault="00324478"/>
    <w:p w14:paraId="71EC26B2" w14:textId="77777777" w:rsidR="00324478" w:rsidRDefault="00590D40">
      <w:r>
        <w:rPr>
          <w:b/>
        </w:rPr>
        <w:t xml:space="preserve">     Numero 177:</w:t>
      </w:r>
    </w:p>
    <w:p w14:paraId="0B956ECE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EC89D4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1471285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4E9E753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general journal entries_1CB3B5.zip</w:t>
      </w:r>
    </w:p>
    <w:p w14:paraId="3003DDC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5.160.107.10</w:t>
      </w:r>
    </w:p>
    <w:p w14:paraId="1F5F0AFC" w14:textId="77777777" w:rsidR="00324478" w:rsidRDefault="00324478"/>
    <w:p w14:paraId="1C351F2B" w14:textId="77777777" w:rsidR="00324478" w:rsidRDefault="00590D40">
      <w:r>
        <w:rPr>
          <w:b/>
        </w:rPr>
        <w:t xml:space="preserve">     Numero 178:</w:t>
      </w:r>
    </w:p>
    <w:p w14:paraId="3CF9823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4B068B9E" w14:textId="77777777" w:rsidR="00324478" w:rsidRDefault="00590D40">
      <w:pPr>
        <w:pStyle w:val="Puntoelenco2"/>
      </w:pPr>
      <w:r>
        <w:rPr>
          <w:b/>
        </w:rPr>
        <w:lastRenderedPageBreak/>
        <w:t xml:space="preserve">Tipologia Malware: </w:t>
      </w:r>
      <w:r>
        <w:t>SPM</w:t>
      </w:r>
    </w:p>
    <w:p w14:paraId="55271958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80422D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inventory adjustments_557052.zip</w:t>
      </w:r>
    </w:p>
    <w:p w14:paraId="31B9F5E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193.95.29.12</w:t>
      </w:r>
    </w:p>
    <w:p w14:paraId="461AE67F" w14:textId="77777777" w:rsidR="00324478" w:rsidRDefault="00324478"/>
    <w:p w14:paraId="11097898" w14:textId="77777777" w:rsidR="00324478" w:rsidRDefault="00590D40">
      <w:r>
        <w:rPr>
          <w:b/>
        </w:rPr>
        <w:t xml:space="preserve">     Numero 179:</w:t>
      </w:r>
    </w:p>
    <w:p w14:paraId="33642C9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5109B97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092DC2C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B970F3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fixed asset_7CFD80.zip</w:t>
      </w:r>
    </w:p>
    <w:p w14:paraId="2D3045B1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95.128.191.170</w:t>
      </w:r>
    </w:p>
    <w:p w14:paraId="2FEE696C" w14:textId="77777777" w:rsidR="00324478" w:rsidRDefault="00324478"/>
    <w:p w14:paraId="684F3112" w14:textId="77777777" w:rsidR="00324478" w:rsidRDefault="00590D40">
      <w:r>
        <w:rPr>
          <w:b/>
        </w:rPr>
        <w:t xml:space="preserve">     Numero 180:</w:t>
      </w:r>
    </w:p>
    <w:p w14:paraId="411A5B6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B314C6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D4D821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-9627']</w:t>
      </w:r>
    </w:p>
    <w:p w14:paraId="418437F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export_xls_837.zip</w:t>
      </w:r>
    </w:p>
    <w:p w14:paraId="086404D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94.97.243.77</w:t>
      </w:r>
    </w:p>
    <w:p w14:paraId="001AFE49" w14:textId="77777777" w:rsidR="00324478" w:rsidRDefault="00324478"/>
    <w:p w14:paraId="2699D6E4" w14:textId="77777777" w:rsidR="00324478" w:rsidRDefault="00590D40">
      <w:r>
        <w:rPr>
          <w:b/>
        </w:rPr>
        <w:t xml:space="preserve">     Numero 181:</w:t>
      </w:r>
    </w:p>
    <w:p w14:paraId="76D5AE49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E8C1D5A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04F0931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320949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item receipts_5E8AB6.zip</w:t>
      </w:r>
    </w:p>
    <w:p w14:paraId="23F20F86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59.90.113.175</w:t>
      </w:r>
    </w:p>
    <w:p w14:paraId="184A3BE8" w14:textId="77777777" w:rsidR="00324478" w:rsidRDefault="00324478"/>
    <w:p w14:paraId="72E8FDE8" w14:textId="77777777" w:rsidR="00324478" w:rsidRDefault="00590D40">
      <w:r>
        <w:rPr>
          <w:b/>
        </w:rPr>
        <w:t xml:space="preserve">     Numero 182:</w:t>
      </w:r>
    </w:p>
    <w:p w14:paraId="6F61AA2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10CAC57D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E06FBFD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-11584']</w:t>
      </w:r>
    </w:p>
    <w:p w14:paraId="7CFDFFDC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wire_xls_ACD.zip</w:t>
      </w:r>
    </w:p>
    <w:p w14:paraId="374D8ACA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216.226.249.36</w:t>
      </w:r>
    </w:p>
    <w:p w14:paraId="34D24891" w14:textId="77777777" w:rsidR="00324478" w:rsidRDefault="00324478"/>
    <w:p w14:paraId="0236ACB6" w14:textId="77777777" w:rsidR="00324478" w:rsidRDefault="00590D40">
      <w:r>
        <w:rPr>
          <w:b/>
        </w:rPr>
        <w:t xml:space="preserve">     Numero 183:</w:t>
      </w:r>
    </w:p>
    <w:p w14:paraId="068C60EB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526EBD96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D6C066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-9209']</w:t>
      </w:r>
    </w:p>
    <w:p w14:paraId="343DEBE4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export_xls_07A.zip</w:t>
      </w:r>
    </w:p>
    <w:p w14:paraId="468F6145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117.204.193.137</w:t>
      </w:r>
    </w:p>
    <w:p w14:paraId="05936CEF" w14:textId="77777777" w:rsidR="00324478" w:rsidRDefault="00324478"/>
    <w:p w14:paraId="03C6D0A3" w14:textId="77777777" w:rsidR="00324478" w:rsidRDefault="00590D40">
      <w:r>
        <w:rPr>
          <w:b/>
        </w:rPr>
        <w:t xml:space="preserve">     Numero 184:</w:t>
      </w:r>
    </w:p>
    <w:p w14:paraId="7D3EBF73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B438E7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9BE716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Zero-Day', '</w:t>
      </w:r>
      <w:proofErr w:type="gramStart"/>
      <w:r w:rsidRPr="001D206E">
        <w:rPr>
          <w:lang w:val="it-IT"/>
        </w:rPr>
        <w:t>Win.Malware.Locky</w:t>
      </w:r>
      <w:proofErr w:type="gramEnd"/>
      <w:r w:rsidRPr="001D206E">
        <w:rPr>
          <w:lang w:val="it-IT"/>
        </w:rPr>
        <w:t>-8202']</w:t>
      </w:r>
    </w:p>
    <w:p w14:paraId="3A108EF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wire_xls_136.zip</w:t>
      </w:r>
    </w:p>
    <w:p w14:paraId="2848CBA8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197.27.55.194</w:t>
      </w:r>
    </w:p>
    <w:p w14:paraId="0BB9BB89" w14:textId="77777777" w:rsidR="00324478" w:rsidRDefault="00324478"/>
    <w:p w14:paraId="6F5C1F87" w14:textId="77777777" w:rsidR="00324478" w:rsidRDefault="00590D40">
      <w:r>
        <w:rPr>
          <w:b/>
        </w:rPr>
        <w:t xml:space="preserve">     Numero 185:</w:t>
      </w:r>
    </w:p>
    <w:p w14:paraId="3C32770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70E150C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724A59B4" w14:textId="77777777" w:rsidR="00324478" w:rsidRDefault="00590D40">
      <w:pPr>
        <w:pStyle w:val="Puntoelenco2"/>
      </w:pPr>
      <w:r>
        <w:rPr>
          <w:b/>
        </w:rPr>
        <w:t xml:space="preserve">Famiglie del Malware: </w:t>
      </w:r>
      <w:r>
        <w:t>['Spam Zero-Day', '</w:t>
      </w:r>
      <w:proofErr w:type="gramStart"/>
      <w:r>
        <w:t>Win.Malware.Locky</w:t>
      </w:r>
      <w:proofErr w:type="gramEnd"/>
      <w:r>
        <w:t>-7990', 'Win.Malware.Locky-9013']</w:t>
      </w:r>
    </w:p>
    <w:p w14:paraId="29604168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export_xls_D75.zip</w:t>
      </w:r>
    </w:p>
    <w:p w14:paraId="6CBA05B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182.186.177.153</w:t>
      </w:r>
    </w:p>
    <w:p w14:paraId="377A8D55" w14:textId="77777777" w:rsidR="00324478" w:rsidRDefault="00324478"/>
    <w:p w14:paraId="738CCAEB" w14:textId="77777777" w:rsidR="00324478" w:rsidRDefault="00590D40">
      <w:r>
        <w:rPr>
          <w:b/>
        </w:rPr>
        <w:t xml:space="preserve">     Numero 186:</w:t>
      </w:r>
    </w:p>
    <w:p w14:paraId="7B519FCA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056C037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BCEBD09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6536C7F3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transfers_D5A.zip</w:t>
      </w:r>
    </w:p>
    <w:p w14:paraId="01A1B2A3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59.96.103.173</w:t>
      </w:r>
    </w:p>
    <w:p w14:paraId="334EC645" w14:textId="77777777" w:rsidR="00324478" w:rsidRDefault="00324478"/>
    <w:p w14:paraId="7019219A" w14:textId="77777777" w:rsidR="00324478" w:rsidRDefault="00590D40">
      <w:r>
        <w:rPr>
          <w:b/>
        </w:rPr>
        <w:t xml:space="preserve">     Numero 187:</w:t>
      </w:r>
    </w:p>
    <w:p w14:paraId="0F2B02CD" w14:textId="77777777" w:rsidR="00324478" w:rsidRDefault="00590D40">
      <w:pPr>
        <w:pStyle w:val="Puntoelenco2"/>
      </w:pPr>
      <w:r>
        <w:rPr>
          <w:b/>
        </w:rPr>
        <w:lastRenderedPageBreak/>
        <w:t xml:space="preserve">Dominio: </w:t>
      </w:r>
      <w:r>
        <w:t>xhamster.com</w:t>
      </w:r>
    </w:p>
    <w:p w14:paraId="0017394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15FD4B9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3149777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account_478.zip</w:t>
      </w:r>
    </w:p>
    <w:p w14:paraId="6A78B350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186.113.243.69</w:t>
      </w:r>
    </w:p>
    <w:p w14:paraId="3383FCB3" w14:textId="77777777" w:rsidR="00324478" w:rsidRDefault="00324478"/>
    <w:p w14:paraId="6982236F" w14:textId="77777777" w:rsidR="00324478" w:rsidRDefault="00590D40">
      <w:r>
        <w:rPr>
          <w:b/>
        </w:rPr>
        <w:t xml:space="preserve">     Numero 188:</w:t>
      </w:r>
    </w:p>
    <w:p w14:paraId="4096534F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6206CC72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9DE2DF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B957269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PDF_583.zip</w:t>
      </w:r>
    </w:p>
    <w:p w14:paraId="4F52E349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190.18.136.90</w:t>
      </w:r>
    </w:p>
    <w:p w14:paraId="39E649C0" w14:textId="77777777" w:rsidR="00324478" w:rsidRDefault="00324478"/>
    <w:p w14:paraId="52A8299C" w14:textId="77777777" w:rsidR="00324478" w:rsidRDefault="00590D40">
      <w:r>
        <w:rPr>
          <w:b/>
        </w:rPr>
        <w:t xml:space="preserve">     Numero 189:</w:t>
      </w:r>
    </w:p>
    <w:p w14:paraId="18511DDD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AF3791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979E822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04CB4CC7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385091_6402081028.zip</w:t>
      </w:r>
    </w:p>
    <w:p w14:paraId="064D1B67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217.253.211.86</w:t>
      </w:r>
    </w:p>
    <w:p w14:paraId="5720FF3B" w14:textId="77777777" w:rsidR="00324478" w:rsidRDefault="00324478"/>
    <w:p w14:paraId="27EC58D8" w14:textId="77777777" w:rsidR="00324478" w:rsidRDefault="00590D40">
      <w:r>
        <w:rPr>
          <w:b/>
        </w:rPr>
        <w:t xml:space="preserve">     Numero 190:</w:t>
      </w:r>
    </w:p>
    <w:p w14:paraId="31192B37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D9BA12B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4682AD56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1E40975B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Order Ankunding-Kiehn_rsBKDGCwbeAZFTs2GB.zip</w:t>
      </w:r>
    </w:p>
    <w:p w14:paraId="2EFB531B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92.51.117.243</w:t>
      </w:r>
    </w:p>
    <w:p w14:paraId="7AAFEC80" w14:textId="77777777" w:rsidR="00324478" w:rsidRDefault="00324478"/>
    <w:p w14:paraId="4A10E575" w14:textId="77777777" w:rsidR="00324478" w:rsidRDefault="00590D40">
      <w:r>
        <w:rPr>
          <w:b/>
        </w:rPr>
        <w:t xml:space="preserve">     Numero 191:</w:t>
      </w:r>
    </w:p>
    <w:p w14:paraId="053F963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7371A3B9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69A2ECD0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2A63C41A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Fax-2805205.zip</w:t>
      </w:r>
    </w:p>
    <w:p w14:paraId="5066D96F" w14:textId="77777777" w:rsidR="00324478" w:rsidRDefault="00590D40">
      <w:pPr>
        <w:pStyle w:val="Puntoelenco2"/>
      </w:pPr>
      <w:r>
        <w:rPr>
          <w:b/>
        </w:rPr>
        <w:lastRenderedPageBreak/>
        <w:t xml:space="preserve">IP: </w:t>
      </w:r>
      <w:r>
        <w:t>75.138.51.66</w:t>
      </w:r>
    </w:p>
    <w:p w14:paraId="14B055D0" w14:textId="77777777" w:rsidR="00324478" w:rsidRDefault="00324478"/>
    <w:p w14:paraId="4BD8C1E9" w14:textId="77777777" w:rsidR="00324478" w:rsidRDefault="00590D40">
      <w:r>
        <w:rPr>
          <w:b/>
        </w:rPr>
        <w:t xml:space="preserve">     Numero 192:</w:t>
      </w:r>
    </w:p>
    <w:p w14:paraId="5593EE12" w14:textId="77777777" w:rsidR="00324478" w:rsidRDefault="00590D40">
      <w:pPr>
        <w:pStyle w:val="Puntoelenco2"/>
      </w:pPr>
      <w:r>
        <w:rPr>
          <w:b/>
        </w:rPr>
        <w:t xml:space="preserve">Dominio: </w:t>
      </w:r>
      <w:r>
        <w:t>xhamster.com</w:t>
      </w:r>
    </w:p>
    <w:p w14:paraId="27210DFE" w14:textId="77777777" w:rsidR="00324478" w:rsidRDefault="00590D40">
      <w:pPr>
        <w:pStyle w:val="Puntoelenco2"/>
      </w:pPr>
      <w:r>
        <w:rPr>
          <w:b/>
        </w:rPr>
        <w:t xml:space="preserve">Tipologia Malware: </w:t>
      </w:r>
      <w:r>
        <w:t>SPM</w:t>
      </w:r>
    </w:p>
    <w:p w14:paraId="3A22A0DE" w14:textId="77777777" w:rsidR="00324478" w:rsidRPr="001D206E" w:rsidRDefault="00590D40">
      <w:pPr>
        <w:pStyle w:val="Puntoelenco2"/>
        <w:rPr>
          <w:lang w:val="it-IT"/>
        </w:rPr>
      </w:pPr>
      <w:r w:rsidRPr="001D206E">
        <w:rPr>
          <w:b/>
          <w:lang w:val="it-IT"/>
        </w:rPr>
        <w:t xml:space="preserve">Famiglie del Malware: </w:t>
      </w:r>
      <w:r w:rsidRPr="001D206E">
        <w:rPr>
          <w:lang w:val="it-IT"/>
        </w:rPr>
        <w:t>['Spam Zero-Day']</w:t>
      </w:r>
    </w:p>
    <w:p w14:paraId="5D822516" w14:textId="77777777" w:rsidR="00324478" w:rsidRDefault="00590D40">
      <w:pPr>
        <w:pStyle w:val="Puntoelenco2"/>
      </w:pPr>
      <w:r>
        <w:rPr>
          <w:b/>
        </w:rPr>
        <w:t xml:space="preserve">File Path: </w:t>
      </w:r>
      <w:r>
        <w:t>Doc#988326.zip</w:t>
      </w:r>
    </w:p>
    <w:p w14:paraId="64D59EEC" w14:textId="77777777" w:rsidR="00324478" w:rsidRDefault="00590D40">
      <w:pPr>
        <w:pStyle w:val="Puntoelenco2"/>
      </w:pPr>
      <w:r>
        <w:rPr>
          <w:b/>
        </w:rPr>
        <w:t xml:space="preserve">IP: </w:t>
      </w:r>
      <w:r>
        <w:t>217.165.121.244</w:t>
      </w:r>
    </w:p>
    <w:p w14:paraId="723EAD15" w14:textId="77777777" w:rsidR="001D206E" w:rsidRPr="001D206E" w:rsidRDefault="00EB0141" w:rsidP="001D206E">
      <w:pPr>
        <w:jc w:val="left"/>
        <w:rPr>
          <w:u w:val="single"/>
          <w:lang w:val="it-IT"/>
        </w:rPr>
      </w:pPr>
      <w:r w:rsidRPr="001D206E">
        <w:rPr>
          <w:lang w:val="it-IT"/>
        </w:rPr>
        <w:br/>
      </w:r>
    </w:p>
    <w:p w14:paraId="6982E74D" w14:textId="77777777" w:rsidR="005622FB" w:rsidRPr="001D206E" w:rsidRDefault="005622FB">
      <w:pPr>
        <w:jc w:val="left"/>
        <w:rPr>
          <w:lang w:val="it-IT"/>
        </w:rPr>
      </w:pPr>
    </w:p>
    <w:p w14:paraId="5DF06BBC" w14:textId="77777777" w:rsidR="00031A23" w:rsidRDefault="00031A23">
      <w:pPr>
        <w:jc w:val="center"/>
      </w:pPr>
    </w:p>
    <w:p w14:paraId="250DA7FC" w14:textId="233C6828" w:rsidR="00031A23" w:rsidRDefault="00031A23">
      <w:pPr>
        <w:jc w:val="left"/>
      </w:pPr>
    </w:p>
    <w:sectPr w:rsidR="00031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23"/>
    <w:rsid w:val="00034616"/>
    <w:rsid w:val="0006063C"/>
    <w:rsid w:val="0015074B"/>
    <w:rsid w:val="001D206E"/>
    <w:rsid w:val="0029639D"/>
    <w:rsid w:val="00324478"/>
    <w:rsid w:val="00326F90"/>
    <w:rsid w:val="005622FB"/>
    <w:rsid w:val="00590D40"/>
    <w:rsid w:val="00AA1D8D"/>
    <w:rsid w:val="00B47730"/>
    <w:rsid w:val="00C22396"/>
    <w:rsid w:val="00CB0664"/>
    <w:rsid w:val="00D42DF4"/>
    <w:rsid w:val="00EB0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1F2D0"/>
  <w14:defaultImageDpi w14:val="300"/>
  <w15:docId w15:val="{92923953-B571-4CEC-A35B-8F779797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4534</Words>
  <Characters>25848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 Tesoro</cp:lastModifiedBy>
  <cp:revision>8</cp:revision>
  <dcterms:created xsi:type="dcterms:W3CDTF">2013-12-23T23:15:00Z</dcterms:created>
  <dcterms:modified xsi:type="dcterms:W3CDTF">2021-04-23T14:53:00Z</dcterms:modified>
  <cp:category/>
</cp:coreProperties>
</file>