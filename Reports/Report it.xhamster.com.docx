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CB72" w14:textId="77777777" w:rsidR="000557BA" w:rsidRDefault="003251EC">
      <w:pPr>
        <w:jc w:val="center"/>
      </w:pPr>
      <w:r>
        <w:rPr>
          <w:b/>
          <w:color w:val="000000"/>
          <w:sz w:val="48"/>
        </w:rPr>
        <w:t>Report del sito it.xhamster.com</w:t>
      </w:r>
    </w:p>
    <w:p w14:paraId="24B984BF" w14:textId="77777777" w:rsidR="000557BA" w:rsidRDefault="000557BA"/>
    <w:p w14:paraId="7C264CEE" w14:textId="77777777" w:rsidR="000557BA" w:rsidRDefault="003251EC">
      <w:r>
        <w:rPr>
          <w:b/>
        </w:rPr>
        <w:t xml:space="preserve">Dominio: </w:t>
      </w:r>
      <w:r>
        <w:t>xhamster.com</w:t>
      </w:r>
    </w:p>
    <w:p w14:paraId="6462337B" w14:textId="77777777" w:rsidR="000557BA" w:rsidRDefault="003251EC">
      <w:r>
        <w:rPr>
          <w:b/>
        </w:rPr>
        <w:t xml:space="preserve">Categoria: </w:t>
      </w:r>
      <w:r>
        <w:t>Pornography: Includes Web sites containing the depiction of sexually explicit activities and erotic content unsuitable to persons under the age of 18.</w:t>
      </w:r>
    </w:p>
    <w:p w14:paraId="265DDA9D" w14:textId="77777777" w:rsidR="000557BA" w:rsidRDefault="000557BA"/>
    <w:p w14:paraId="79988635" w14:textId="77777777" w:rsidR="000557BA" w:rsidRDefault="003251EC">
      <w:r>
        <w:rPr>
          <w:b/>
        </w:rPr>
        <w:t>RECORD WHOIS:</w:t>
      </w:r>
    </w:p>
    <w:p w14:paraId="6B61A2E7" w14:textId="77777777" w:rsidR="000557BA" w:rsidRDefault="003251EC">
      <w:pPr>
        <w:pStyle w:val="Puntoelenco2"/>
      </w:pPr>
      <w:r>
        <w:rPr>
          <w:b/>
        </w:rPr>
        <w:t xml:space="preserve">Data di Creazione: </w:t>
      </w:r>
      <w:r>
        <w:t>02-04-2007</w:t>
      </w:r>
    </w:p>
    <w:p w14:paraId="1BB3574E" w14:textId="77777777" w:rsidR="000557BA" w:rsidRDefault="003251EC">
      <w:pPr>
        <w:pStyle w:val="Puntoelenco2"/>
      </w:pPr>
      <w:r>
        <w:rPr>
          <w:b/>
        </w:rPr>
        <w:t xml:space="preserve">Data di Aggiornamento: </w:t>
      </w:r>
      <w:r>
        <w:t>03-03-2021</w:t>
      </w:r>
    </w:p>
    <w:p w14:paraId="4A2907A7" w14:textId="77777777" w:rsidR="000557BA" w:rsidRDefault="003251EC">
      <w:pPr>
        <w:pStyle w:val="Puntoelenco2"/>
      </w:pPr>
      <w:r>
        <w:rPr>
          <w:b/>
        </w:rPr>
        <w:t xml:space="preserve">Data di Scadenza: </w:t>
      </w:r>
      <w:r>
        <w:t>02-04-2022</w:t>
      </w:r>
    </w:p>
    <w:p w14:paraId="231773FA" w14:textId="77777777" w:rsidR="000557BA" w:rsidRDefault="003251EC">
      <w:pPr>
        <w:pStyle w:val="Puntoelenco2"/>
      </w:pPr>
      <w:r>
        <w:rPr>
          <w:b/>
        </w:rPr>
        <w:t xml:space="preserve">Nome del registrante: </w:t>
      </w:r>
      <w:r>
        <w:t>Redacted for Privacy Purposes</w:t>
      </w:r>
    </w:p>
    <w:p w14:paraId="55C8FD49" w14:textId="77777777" w:rsidR="000557BA" w:rsidRDefault="003251EC">
      <w:pPr>
        <w:pStyle w:val="Puntoelenco2"/>
      </w:pPr>
      <w:r>
        <w:rPr>
          <w:b/>
        </w:rPr>
        <w:t xml:space="preserve">Organizzazione del registrante: </w:t>
      </w:r>
      <w:r>
        <w:t>Redacted for Privacy Purposes</w:t>
      </w:r>
    </w:p>
    <w:p w14:paraId="1AA9AD97" w14:textId="77777777" w:rsidR="000557BA" w:rsidRDefault="003251EC">
      <w:pPr>
        <w:pStyle w:val="Puntoelenco2"/>
      </w:pPr>
      <w:r>
        <w:rPr>
          <w:b/>
        </w:rPr>
        <w:t xml:space="preserve">Città e/o regione del registrante: </w:t>
      </w:r>
      <w:r>
        <w:t>Redacted for Privacy Purposes, Limassol</w:t>
      </w:r>
    </w:p>
    <w:p w14:paraId="7A754C0C" w14:textId="77777777" w:rsidR="000557BA" w:rsidRDefault="003251EC">
      <w:pPr>
        <w:pStyle w:val="Puntoelenco2"/>
      </w:pPr>
      <w:r>
        <w:rPr>
          <w:b/>
        </w:rPr>
        <w:t xml:space="preserve">Nome del registrar: </w:t>
      </w:r>
      <w:r>
        <w:t>NAMECHEAP INC</w:t>
      </w:r>
    </w:p>
    <w:p w14:paraId="00F37288" w14:textId="77777777" w:rsidR="000557BA" w:rsidRDefault="003251EC">
      <w:pPr>
        <w:pStyle w:val="Puntoelenco2"/>
      </w:pPr>
      <w:r>
        <w:rPr>
          <w:b/>
        </w:rPr>
        <w:t xml:space="preserve">Email associate: </w:t>
      </w:r>
      <w:r>
        <w:t>abuse@namecheap.com</w:t>
      </w:r>
    </w:p>
    <w:p w14:paraId="167D7CC9" w14:textId="77777777" w:rsidR="000557BA" w:rsidRDefault="000557BA"/>
    <w:p w14:paraId="6728F965" w14:textId="77777777" w:rsidR="000557BA" w:rsidRDefault="003251EC">
      <w:r>
        <w:rPr>
          <w:b/>
        </w:rPr>
        <w:t>MALWARE</w:t>
      </w:r>
    </w:p>
    <w:p w14:paraId="29F47CE2" w14:textId="77777777" w:rsidR="000557BA" w:rsidRDefault="003251EC">
      <w:r>
        <w:rPr>
          <w:b/>
        </w:rPr>
        <w:t>Numero malware trovati:</w:t>
      </w:r>
      <w:r>
        <w:t>192</w:t>
      </w:r>
    </w:p>
    <w:p w14:paraId="2367BC86" w14:textId="77777777" w:rsidR="000557BA" w:rsidRDefault="003251EC">
      <w:r>
        <w:rPr>
          <w:b/>
        </w:rPr>
        <w:t xml:space="preserve">TOP tipologie di Malware trovati: </w:t>
      </w:r>
    </w:p>
    <w:p w14:paraId="5DB83306" w14:textId="77777777" w:rsidR="000557BA" w:rsidRDefault="003251EC">
      <w:r>
        <w:rPr>
          <w:b/>
        </w:rPr>
        <w:t xml:space="preserve">     1. </w:t>
      </w:r>
      <w:r>
        <w:t>Tipologia SPM trovata 192 volte/a su 192 totali</w:t>
      </w:r>
    </w:p>
    <w:p w14:paraId="7E8A5EEB" w14:textId="77777777" w:rsidR="000557BA" w:rsidRDefault="003251EC">
      <w:r>
        <w:rPr>
          <w:b/>
        </w:rPr>
        <w:lastRenderedPageBreak/>
        <w:t xml:space="preserve">Istogramma TOP tipologie trovate: </w:t>
      </w:r>
      <w:r>
        <w:rPr>
          <w:noProof/>
        </w:rPr>
        <w:drawing>
          <wp:inline distT="0" distB="0" distL="0" distR="0" wp14:anchorId="1C79B38B" wp14:editId="03E9AE4C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it.xhamster.co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533C" w14:textId="77777777" w:rsidR="000557BA" w:rsidRDefault="003251EC">
      <w:r>
        <w:rPr>
          <w:b/>
        </w:rPr>
        <w:t xml:space="preserve">TOP Famiglie di Malware trovati: </w:t>
      </w:r>
    </w:p>
    <w:p w14:paraId="464DF3FF" w14:textId="77777777" w:rsidR="000557BA" w:rsidRDefault="003251EC">
      <w:r>
        <w:rPr>
          <w:b/>
        </w:rPr>
        <w:t xml:space="preserve">     1. </w:t>
      </w:r>
      <w:r>
        <w:t>Spam Zero-Day trovato 192 volte/a</w:t>
      </w:r>
    </w:p>
    <w:p w14:paraId="37965740" w14:textId="77777777" w:rsidR="000557BA" w:rsidRDefault="003251EC">
      <w:r>
        <w:rPr>
          <w:b/>
        </w:rPr>
        <w:t xml:space="preserve">     2. </w:t>
      </w:r>
      <w:proofErr w:type="gramStart"/>
      <w:r>
        <w:t>Win.Malware.Locky</w:t>
      </w:r>
      <w:proofErr w:type="gramEnd"/>
      <w:r>
        <w:t>-9627 trovato 1 volte/a</w:t>
      </w:r>
    </w:p>
    <w:p w14:paraId="1D9E1562" w14:textId="77777777" w:rsidR="000557BA" w:rsidRDefault="003251EC">
      <w:r>
        <w:rPr>
          <w:b/>
        </w:rPr>
        <w:t xml:space="preserve">     3. </w:t>
      </w:r>
      <w:proofErr w:type="gramStart"/>
      <w:r>
        <w:t>Win.Malware.Locky</w:t>
      </w:r>
      <w:proofErr w:type="gramEnd"/>
      <w:r>
        <w:t>-11584 trovato 1 volte/a</w:t>
      </w:r>
    </w:p>
    <w:p w14:paraId="54A70FFD" w14:textId="77777777" w:rsidR="000557BA" w:rsidRDefault="003251EC">
      <w:r>
        <w:rPr>
          <w:b/>
        </w:rPr>
        <w:t xml:space="preserve">     4. </w:t>
      </w:r>
      <w:proofErr w:type="gramStart"/>
      <w:r>
        <w:t>Win.Malware.Locky</w:t>
      </w:r>
      <w:proofErr w:type="gramEnd"/>
      <w:r>
        <w:t>-9209 trovato 1 volte/a</w:t>
      </w:r>
    </w:p>
    <w:p w14:paraId="281D5060" w14:textId="77777777" w:rsidR="000557BA" w:rsidRDefault="003251EC">
      <w:r>
        <w:rPr>
          <w:b/>
        </w:rPr>
        <w:t xml:space="preserve">     5. </w:t>
      </w:r>
      <w:proofErr w:type="gramStart"/>
      <w:r>
        <w:t>Win.Malware.Locky</w:t>
      </w:r>
      <w:proofErr w:type="gramEnd"/>
      <w:r>
        <w:t>-8202 trovato 1 volte/a</w:t>
      </w:r>
    </w:p>
    <w:p w14:paraId="07A14932" w14:textId="77777777" w:rsidR="000557BA" w:rsidRDefault="003251EC">
      <w:r>
        <w:rPr>
          <w:b/>
        </w:rPr>
        <w:t xml:space="preserve">     6. </w:t>
      </w:r>
      <w:proofErr w:type="gramStart"/>
      <w:r>
        <w:t>Win.Malware.Locky</w:t>
      </w:r>
      <w:proofErr w:type="gramEnd"/>
      <w:r>
        <w:t>-7990 trovato 1 volte/a</w:t>
      </w:r>
    </w:p>
    <w:p w14:paraId="5181C03B" w14:textId="77777777" w:rsidR="000557BA" w:rsidRDefault="003251EC">
      <w:r>
        <w:rPr>
          <w:b/>
        </w:rPr>
        <w:t xml:space="preserve">     7. </w:t>
      </w:r>
      <w:proofErr w:type="gramStart"/>
      <w:r>
        <w:t>Win.Malware.Locky</w:t>
      </w:r>
      <w:proofErr w:type="gramEnd"/>
      <w:r>
        <w:t>-9013 trovato 1 volte/a</w:t>
      </w:r>
    </w:p>
    <w:p w14:paraId="79B872B1" w14:textId="77777777" w:rsidR="000557BA" w:rsidRDefault="003251EC">
      <w:r>
        <w:rPr>
          <w:b/>
        </w:rPr>
        <w:lastRenderedPageBreak/>
        <w:t xml:space="preserve">Istogramma TOP famiglie trovate: </w:t>
      </w:r>
      <w:r>
        <w:rPr>
          <w:noProof/>
        </w:rPr>
        <w:drawing>
          <wp:inline distT="0" distB="0" distL="0" distR="0" wp14:anchorId="36D04212" wp14:editId="6E8389AC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it.xhamster.co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F9A5" w14:textId="77777777" w:rsidR="000557BA" w:rsidRDefault="000557BA">
      <w:pPr>
        <w:jc w:val="center"/>
      </w:pPr>
    </w:p>
    <w:p w14:paraId="23BA06D6" w14:textId="77777777" w:rsidR="000557BA" w:rsidRDefault="003251EC">
      <w:r>
        <w:rPr>
          <w:b/>
        </w:rPr>
        <w:t xml:space="preserve">Statistiche web scraping: https://it.xhamster.com/ </w:t>
      </w:r>
    </w:p>
    <w:p w14:paraId="03644F05" w14:textId="7F13AE41" w:rsidR="00D22694" w:rsidRDefault="003251EC" w:rsidP="00AB20F8">
      <w:pPr>
        <w:jc w:val="left"/>
      </w:pPr>
      <w:r>
        <w:t xml:space="preserve">Numero pagine esaminate: 1 </w:t>
      </w:r>
      <w:r>
        <w:br/>
        <w:t>Durata totale: 16.67583703994751 secondi</w:t>
      </w:r>
      <w:r>
        <w:br/>
        <w:t>Risorse totali ricercate: 1307</w:t>
      </w:r>
      <w:r>
        <w:br/>
        <w:t>Risorse totali scaricate: 51</w:t>
      </w:r>
      <w:r>
        <w:br/>
        <w:t>Risorse totali trovate dall'analizzatore css:2 -&gt; 0.15 %</w:t>
      </w:r>
      <w:r>
        <w:br/>
        <w:t>Risorse totali trovate dall'analizzatore html:1305 -&gt; 99.85 %</w:t>
      </w:r>
      <w:r>
        <w:br/>
        <w:t>Risorse totali con tag a: 496 -&gt; 37.95 %</w:t>
      </w:r>
      <w:r>
        <w:br/>
        <w:t>Risorse totali con tag img: 48-&gt; 3.67%</w:t>
      </w:r>
      <w:r>
        <w:br/>
        <w:t>Risorse totali con tag video: 0 -&gt; 0.00%</w:t>
      </w:r>
      <w:r>
        <w:br/>
        <w:t>Risorse totali con altri tag: 762 -&gt; 58.30%</w:t>
      </w:r>
      <w:r>
        <w:br/>
      </w:r>
    </w:p>
    <w:p w14:paraId="3A3816B5" w14:textId="3110FC49" w:rsidR="00D22694" w:rsidRDefault="00D22694"/>
    <w:p w14:paraId="2CF0CD0C" w14:textId="77777777" w:rsidR="00C10E06" w:rsidRDefault="00C10E06">
      <w:pPr>
        <w:jc w:val="center"/>
      </w:pPr>
    </w:p>
    <w:p w14:paraId="2CF71FE0" w14:textId="77777777" w:rsidR="00C10E06" w:rsidRDefault="00865638">
      <w:r>
        <w:rPr>
          <w:b/>
        </w:rPr>
        <w:lastRenderedPageBreak/>
        <w:t>Immagine 1</w:t>
      </w:r>
    </w:p>
    <w:p w14:paraId="1F8E980A" w14:textId="77777777" w:rsidR="00C10E06" w:rsidRDefault="00865638">
      <w:pPr>
        <w:jc w:val="left"/>
      </w:pPr>
      <w:r>
        <w:t>Path: C:\Users\zorba\OneDrive\Des</w:t>
      </w:r>
      <w:r>
        <w:t>ktop\App\ScrapingOutput\it.xhamster.com1\src\3.jpg</w:t>
      </w:r>
      <w:r>
        <w:br/>
        <w:t>Volti trovati: 3</w:t>
      </w:r>
      <w:r>
        <w:br/>
        <w:t>Age confidence: 0.98538762331009</w:t>
      </w:r>
      <w:r>
        <w:br/>
        <w:t>Porn conficence: 0.96319711208344</w:t>
      </w:r>
      <w:r>
        <w:br/>
      </w:r>
    </w:p>
    <w:p w14:paraId="3C6B6BEF" w14:textId="77777777" w:rsidR="00C10E06" w:rsidRDefault="00865638">
      <w:r>
        <w:rPr>
          <w:noProof/>
        </w:rPr>
        <w:drawing>
          <wp:inline distT="0" distB="0" distL="0" distR="0" wp14:editId="29989124">
            <wp:extent cx="6192851" cy="1754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111" cy="17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816D" w14:textId="77777777" w:rsidR="00C10E06" w:rsidRDefault="00C10E06">
      <w:pPr>
        <w:jc w:val="center"/>
      </w:pPr>
    </w:p>
    <w:p w14:paraId="4729DEA8" w14:textId="77777777" w:rsidR="00C10E06" w:rsidRDefault="00865638">
      <w:r>
        <w:rPr>
          <w:b/>
        </w:rPr>
        <w:t>Immagine 2</w:t>
      </w:r>
    </w:p>
    <w:p w14:paraId="2C4FA561" w14:textId="77777777" w:rsidR="00C10E06" w:rsidRDefault="00865638">
      <w:pPr>
        <w:jc w:val="left"/>
      </w:pPr>
      <w:r>
        <w:t xml:space="preserve">Path: </w:t>
      </w:r>
      <w:r>
        <w:t>C:\Users\zorba\OneDrive\Desktop\App\ScrapingOutput\it.xhamster.com1\src\38.jpg</w:t>
      </w:r>
      <w:r>
        <w:br/>
        <w:t>Volti trovati: 2</w:t>
      </w:r>
      <w:r>
        <w:br/>
        <w:t>Age confidence: 0.95216608047485</w:t>
      </w:r>
      <w:r>
        <w:br/>
        <w:t>Porn conficence: 0.98805212974548</w:t>
      </w:r>
      <w:r>
        <w:br/>
      </w:r>
    </w:p>
    <w:p w14:paraId="06885342" w14:textId="77777777" w:rsidR="00C10E06" w:rsidRDefault="00865638">
      <w:r>
        <w:rPr>
          <w:noProof/>
        </w:rPr>
        <w:lastRenderedPageBreak/>
        <w:drawing>
          <wp:inline distT="0" distB="0" distL="0" distR="0" wp14:editId="7C8859E9">
            <wp:extent cx="5847874" cy="4055165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924" cy="40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65C" w14:textId="77777777" w:rsidR="00C10E06" w:rsidRDefault="00C10E06">
      <w:pPr>
        <w:jc w:val="center"/>
      </w:pPr>
    </w:p>
    <w:p w14:paraId="7ED6C7C7" w14:textId="77777777" w:rsidR="00C10E06" w:rsidRDefault="00865638">
      <w:r>
        <w:rPr>
          <w:b/>
        </w:rPr>
        <w:t>Immagine 3</w:t>
      </w:r>
    </w:p>
    <w:p w14:paraId="10BB0DC3" w14:textId="77777777" w:rsidR="00C10E06" w:rsidRDefault="00865638">
      <w:pPr>
        <w:jc w:val="left"/>
      </w:pPr>
      <w:r>
        <w:t>Path: C:\Users\zorba\OneDrive\Desktop\App\ScrapingOutput\it.xhamster.com1\src\</w:t>
      </w:r>
      <w:r>
        <w:t>61.jpg</w:t>
      </w:r>
      <w:r>
        <w:br/>
        <w:t>Volti trovati: 1</w:t>
      </w:r>
      <w:r>
        <w:br/>
        <w:t>Age confidence: 0.8915011882782</w:t>
      </w:r>
      <w:r>
        <w:br/>
        <w:t>Porn conficence: 0.99357670545578</w:t>
      </w:r>
      <w:r>
        <w:br/>
      </w:r>
    </w:p>
    <w:p w14:paraId="730BBE0A" w14:textId="77777777" w:rsidR="00C10E06" w:rsidRDefault="00865638">
      <w:r>
        <w:rPr>
          <w:noProof/>
        </w:rPr>
        <w:drawing>
          <wp:inline distT="0" distB="0" distL="0" distR="0">
            <wp:extent cx="30480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b/>
        </w:rPr>
        <w:t>Statistiche analisi del testo</w:t>
      </w:r>
    </w:p>
    <w:p>
      <w:r>
        <w:t>Stringhe totali analizzate: 108</w:t>
        <w:br/>
      </w:r>
      <w:r>
        <w:t>Stringhe totali sospette: 92</w:t>
        <w:br/>
      </w:r>
      <w:r>
        <w:t>Rapporto tra stringhe sospette e totale: 0.8518518518518519</w:t>
        <w:br/>
        <w:br/>
      </w:r>
      <w:r>
        <w:t>Top 10 stringhe sospette</w:t>
        <w:br/>
        <w:br/>
      </w:r>
      <w:r>
        <w:t>240x1357 = 0.9999903633339436</w:t>
        <w:br/>
      </w:r>
      <w:r>
        <w:t>analytics = 0.9999907762777734</w:t>
        <w:br/>
      </w:r>
      <w:r>
        <w:t>nshtmlidGTMTLDPV3J = 0.9999907641579483</w:t>
        <w:br/>
      </w:r>
      <w:r>
        <w:t>Mature Mia Mamma part 2 = 0.9999907580709518</w:t>
        <w:br/>
      </w:r>
      <w:r>
        <w:t>Milf Mom 3 Toys anal buttplug big dildo vibrator Masturbates = 0.999990764091014</w:t>
        <w:br/>
      </w:r>
      <w:r>
        <w:t>240x135cv1619122260 = 0.9999890361174008</w:t>
        <w:br/>
      </w:r>
      <w:r>
        <w:t>ec = 0.9999907735135124</w:t>
        <w:br/>
      </w:r>
      <w:r>
        <w:t>526x2986webp = 0.9999907714492805</w:t>
        <w:br/>
      </w:r>
      <w:r>
        <w:t>240x1352 = 0.9999879122536809</w:t>
        <w:br/>
      </w:r>
      <w:r>
        <w:t>Bhabhi dewar sex = 0.9999907693586947</w:t>
        <w:br/>
      </w:r>
    </w:p>
    <w:sectPr w:rsidR="00C10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7BA"/>
    <w:rsid w:val="0006063C"/>
    <w:rsid w:val="0015074B"/>
    <w:rsid w:val="00245B66"/>
    <w:rsid w:val="0029639D"/>
    <w:rsid w:val="003251EC"/>
    <w:rsid w:val="00326F90"/>
    <w:rsid w:val="00741704"/>
    <w:rsid w:val="00844601"/>
    <w:rsid w:val="00865638"/>
    <w:rsid w:val="00AA1D8D"/>
    <w:rsid w:val="00AB20F8"/>
    <w:rsid w:val="00B47730"/>
    <w:rsid w:val="00B47AC9"/>
    <w:rsid w:val="00C10E06"/>
    <w:rsid w:val="00CB0664"/>
    <w:rsid w:val="00CB6FEE"/>
    <w:rsid w:val="00D22694"/>
    <w:rsid w:val="00E37DE5"/>
    <w:rsid w:val="00EF4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7E2E8"/>
  <w14:defaultImageDpi w14:val="300"/>
  <w15:docId w15:val="{DF619726-6776-4EEF-8BB9-32253FEC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manigrasso</cp:lastModifiedBy>
  <cp:revision>8</cp:revision>
  <dcterms:created xsi:type="dcterms:W3CDTF">2013-12-23T23:15:00Z</dcterms:created>
  <dcterms:modified xsi:type="dcterms:W3CDTF">2021-06-12T08:50:00Z</dcterms:modified>
  <cp:category/>
</cp:coreProperties>
</file>