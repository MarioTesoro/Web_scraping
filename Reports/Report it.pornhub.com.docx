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995B" w14:textId="77777777" w:rsidR="004842F4" w:rsidRDefault="00DC63CD">
      <w:pPr>
        <w:jc w:val="center"/>
      </w:pPr>
      <w:r>
        <w:rPr>
          <w:b/>
          <w:color w:val="000000"/>
          <w:sz w:val="48"/>
        </w:rPr>
        <w:t>Report del sito it.pornhub.com</w:t>
      </w:r>
    </w:p>
    <w:p w14:paraId="09330038" w14:textId="77777777" w:rsidR="004842F4" w:rsidRDefault="004842F4"/>
    <w:p w14:paraId="049C14C0" w14:textId="77777777" w:rsidR="004842F4" w:rsidRDefault="00DC63CD">
      <w:r>
        <w:rPr>
          <w:b/>
        </w:rPr>
        <w:t xml:space="preserve">Dominio: </w:t>
      </w:r>
      <w:r>
        <w:t>pornhub.com</w:t>
      </w:r>
    </w:p>
    <w:p w14:paraId="72D4CA43" w14:textId="77777777" w:rsidR="004842F4" w:rsidRDefault="00DC63CD">
      <w:r>
        <w:rPr>
          <w:b/>
        </w:rPr>
        <w:t xml:space="preserve">Categoria: </w:t>
      </w:r>
      <w:r>
        <w:t>Pornography: Includes Web sites containing the depiction of sexually explicit activities and erotic content unsuitable to persons under the age of 18.</w:t>
      </w:r>
    </w:p>
    <w:p w14:paraId="6860553D" w14:textId="77777777" w:rsidR="004842F4" w:rsidRDefault="004842F4"/>
    <w:p w14:paraId="52B2EA63" w14:textId="77777777" w:rsidR="004842F4" w:rsidRDefault="00DC63CD">
      <w:r>
        <w:rPr>
          <w:b/>
        </w:rPr>
        <w:t>RECORD WHOIS:</w:t>
      </w:r>
    </w:p>
    <w:p w14:paraId="34D6C104" w14:textId="77777777" w:rsidR="004842F4" w:rsidRDefault="00DC63CD">
      <w:pPr>
        <w:pStyle w:val="Puntoelenco2"/>
      </w:pPr>
      <w:r>
        <w:rPr>
          <w:b/>
        </w:rPr>
        <w:t xml:space="preserve">Data di Creazione: </w:t>
      </w:r>
      <w:r>
        <w:t>31-10-2000</w:t>
      </w:r>
    </w:p>
    <w:p w14:paraId="2DB78342" w14:textId="77777777" w:rsidR="004842F4" w:rsidRDefault="00DC63CD">
      <w:pPr>
        <w:pStyle w:val="Puntoelenco2"/>
      </w:pPr>
      <w:r>
        <w:rPr>
          <w:b/>
        </w:rPr>
        <w:t xml:space="preserve">Data di Aggiornamento: </w:t>
      </w:r>
      <w:r>
        <w:t>26-02-2019</w:t>
      </w:r>
    </w:p>
    <w:p w14:paraId="7433356B" w14:textId="77777777" w:rsidR="004842F4" w:rsidRDefault="00DC63CD">
      <w:pPr>
        <w:pStyle w:val="Puntoelenco2"/>
      </w:pPr>
      <w:r>
        <w:rPr>
          <w:b/>
        </w:rPr>
        <w:t xml:space="preserve">Data di Scadenza: </w:t>
      </w:r>
      <w:r>
        <w:t>30-10-2021</w:t>
      </w:r>
    </w:p>
    <w:p w14:paraId="6B953DC8" w14:textId="77777777" w:rsidR="004842F4" w:rsidRDefault="00DC63CD">
      <w:pPr>
        <w:pStyle w:val="Puntoelenco2"/>
      </w:pPr>
      <w:r>
        <w:rPr>
          <w:b/>
        </w:rPr>
        <w:t xml:space="preserve">Nome del registrante: </w:t>
      </w:r>
      <w:r>
        <w:t>Whois Privacy</w:t>
      </w:r>
    </w:p>
    <w:p w14:paraId="577021DC" w14:textId="77777777" w:rsidR="004842F4" w:rsidRDefault="00DC63CD">
      <w:pPr>
        <w:pStyle w:val="Puntoelenco2"/>
      </w:pPr>
      <w:r>
        <w:rPr>
          <w:b/>
        </w:rPr>
        <w:t xml:space="preserve">Organizzazione del registrante: </w:t>
      </w:r>
      <w:r>
        <w:t>Whois Privacy (enumDNS dba)</w:t>
      </w:r>
    </w:p>
    <w:p w14:paraId="03CFC6AC" w14:textId="77777777" w:rsidR="004842F4" w:rsidRDefault="00DC63CD">
      <w:pPr>
        <w:pStyle w:val="Puntoelenco2"/>
      </w:pPr>
      <w:r>
        <w:rPr>
          <w:b/>
        </w:rPr>
        <w:t xml:space="preserve">Città e/o regione del registrante: </w:t>
      </w:r>
      <w:r>
        <w:t>Root-sur-Syre, None</w:t>
      </w:r>
    </w:p>
    <w:p w14:paraId="55056E7A" w14:textId="77777777" w:rsidR="004842F4" w:rsidRDefault="00DC63CD">
      <w:pPr>
        <w:pStyle w:val="Puntoelenco2"/>
      </w:pPr>
      <w:r>
        <w:rPr>
          <w:b/>
        </w:rPr>
        <w:t xml:space="preserve">Nome del registrar: </w:t>
      </w:r>
      <w:r>
        <w:t>Eurodns S.A.</w:t>
      </w:r>
    </w:p>
    <w:p w14:paraId="4C6C2ECA" w14:textId="77777777" w:rsidR="004842F4" w:rsidRDefault="00DC63CD">
      <w:pPr>
        <w:pStyle w:val="Puntoelenco2"/>
      </w:pPr>
      <w:r>
        <w:rPr>
          <w:b/>
        </w:rPr>
        <w:t xml:space="preserve">Email associate: </w:t>
      </w:r>
      <w:r>
        <w:t>['legal@eurodns.com', 'legalservices@eurodns.com', '77423009d240d737_o@whoisprivacy.com', '77423009d240d737_a@whoisprivacy.com', '77423009d240d737_t@whoisprivacy.com']</w:t>
      </w:r>
    </w:p>
    <w:p w14:paraId="6D4BC782" w14:textId="77777777" w:rsidR="004842F4" w:rsidRDefault="004842F4"/>
    <w:p w14:paraId="0F31B50C" w14:textId="77777777" w:rsidR="004842F4" w:rsidRDefault="00DC63CD">
      <w:r>
        <w:rPr>
          <w:b/>
        </w:rPr>
        <w:t>MALWARE</w:t>
      </w:r>
    </w:p>
    <w:p w14:paraId="00FB59B7" w14:textId="77777777" w:rsidR="004842F4" w:rsidRDefault="00DC63CD">
      <w:r>
        <w:rPr>
          <w:b/>
        </w:rPr>
        <w:t>Numero malware trovati:</w:t>
      </w:r>
      <w:r>
        <w:t>6</w:t>
      </w:r>
    </w:p>
    <w:p w14:paraId="45AD787A" w14:textId="77777777" w:rsidR="004842F4" w:rsidRDefault="00DC63CD">
      <w:r>
        <w:rPr>
          <w:b/>
        </w:rPr>
        <w:t xml:space="preserve">TOP tipologie di Malware trovati: </w:t>
      </w:r>
    </w:p>
    <w:p w14:paraId="2AF3C69A" w14:textId="77777777" w:rsidR="004842F4" w:rsidRDefault="00DC63CD">
      <w:r>
        <w:rPr>
          <w:b/>
        </w:rPr>
        <w:t xml:space="preserve">     1. </w:t>
      </w:r>
      <w:r>
        <w:t>Tipologia SPM trovata 6 volte/a su 6 totali</w:t>
      </w:r>
    </w:p>
    <w:p w14:paraId="6516BE8F" w14:textId="77777777" w:rsidR="004842F4" w:rsidRDefault="00DC63CD">
      <w:r>
        <w:rPr>
          <w:b/>
        </w:rPr>
        <w:lastRenderedPageBreak/>
        <w:t xml:space="preserve">Istogramma TOP tipologie trovate: </w:t>
      </w:r>
      <w:r>
        <w:rPr>
          <w:noProof/>
        </w:rPr>
        <w:drawing>
          <wp:inline distT="0" distB="0" distL="0" distR="0" wp14:anchorId="63C4DA37" wp14:editId="11F45A9B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it.pornhub.co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7221" w14:textId="77777777" w:rsidR="004842F4" w:rsidRDefault="00DC63CD">
      <w:r>
        <w:rPr>
          <w:b/>
        </w:rPr>
        <w:t xml:space="preserve">TOP Famiglie di Malware trovati: </w:t>
      </w:r>
    </w:p>
    <w:p w14:paraId="7DBC3154" w14:textId="77777777" w:rsidR="004842F4" w:rsidRDefault="00DC63CD">
      <w:r>
        <w:rPr>
          <w:b/>
        </w:rPr>
        <w:t xml:space="preserve">     1. </w:t>
      </w:r>
      <w:r>
        <w:t>Spam Zero-Day trovato 6 volte/a</w:t>
      </w:r>
    </w:p>
    <w:p w14:paraId="37BD5F73" w14:textId="77777777" w:rsidR="004842F4" w:rsidRDefault="00DC63CD">
      <w:r>
        <w:rPr>
          <w:b/>
        </w:rPr>
        <w:lastRenderedPageBreak/>
        <w:t xml:space="preserve">Istogramma TOP famiglie trovate: </w:t>
      </w:r>
      <w:r>
        <w:rPr>
          <w:noProof/>
        </w:rPr>
        <w:drawing>
          <wp:inline distT="0" distB="0" distL="0" distR="0" wp14:anchorId="6644B1FD" wp14:editId="746D3443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it.pornhub.co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8309" w14:textId="77777777" w:rsidR="004842F4" w:rsidRDefault="004842F4">
      <w:pPr>
        <w:jc w:val="center"/>
      </w:pPr>
    </w:p>
    <w:p w14:paraId="5CC6DC51" w14:textId="77777777" w:rsidR="004842F4" w:rsidRDefault="00DC63CD">
      <w:r>
        <w:rPr>
          <w:b/>
        </w:rPr>
        <w:t xml:space="preserve">Statistiche web scraping: https://it.pornhub.com/ </w:t>
      </w:r>
    </w:p>
    <w:p w14:paraId="64409253" w14:textId="7D984042" w:rsidR="00133DC8" w:rsidRDefault="00DC63CD" w:rsidP="007827CE">
      <w:pPr>
        <w:jc w:val="left"/>
      </w:pPr>
      <w:r>
        <w:t xml:space="preserve">Numero pagine esaminate: 3 </w:t>
      </w:r>
      <w:r>
        <w:br/>
        <w:t>Durata totale: 54.57689929008484 secondi</w:t>
      </w:r>
      <w:r>
        <w:br/>
        <w:t>Risorse totali ricercate: 2854</w:t>
      </w:r>
      <w:r>
        <w:br/>
        <w:t>Risorse totali scaricate: 166</w:t>
      </w:r>
      <w:r>
        <w:br/>
        <w:t>Risorse totali trovate dall'analizzatore css:0 -&gt; 0.00 %</w:t>
      </w:r>
      <w:r>
        <w:br/>
        <w:t>Risorse totali trovate dall'analizzatore html:2854 -&gt; 100.00 %</w:t>
      </w:r>
      <w:r>
        <w:br/>
        <w:t>Risorse totali con tag a: 672 -&gt; 23.55 %</w:t>
      </w:r>
      <w:r>
        <w:br/>
        <w:t>Risorse totali con tag img: 139-&gt; 4.87%</w:t>
      </w:r>
      <w:r>
        <w:br/>
        <w:t>Risorse totali con tag video: 1 -&gt; 0.04%</w:t>
      </w:r>
      <w:r>
        <w:br/>
        <w:t>Risorse totali con altri tag: 2041 -&gt; 71.51%</w:t>
      </w:r>
      <w:r>
        <w:br/>
      </w:r>
    </w:p>
    <w:p w14:paraId="1C3A666D" w14:textId="6DC36F78" w:rsidR="00133DC8" w:rsidRDefault="00133DC8"/>
    <w:p w14:paraId="18834FC8" w14:textId="77777777" w:rsidR="004958F6" w:rsidRDefault="004958F6">
      <w:pPr>
        <w:jc w:val="center"/>
      </w:pPr>
    </w:p>
    <w:p w14:paraId="0098758A" w14:textId="77777777" w:rsidR="004958F6" w:rsidRDefault="008848DF">
      <w:r>
        <w:rPr>
          <w:b/>
        </w:rPr>
        <w:lastRenderedPageBreak/>
        <w:t>Immagine 1</w:t>
      </w:r>
    </w:p>
    <w:p w14:paraId="73E1E65A" w14:textId="77777777" w:rsidR="004958F6" w:rsidRDefault="008848DF">
      <w:pPr>
        <w:jc w:val="left"/>
      </w:pPr>
      <w:r>
        <w:t xml:space="preserve">Path: </w:t>
      </w:r>
      <w:r>
        <w:t>C:\Users\zorba\OneDrive\Desktop\App\ScrapingOutput\it.pornhub.com3\src\11.jpg</w:t>
      </w:r>
      <w:r>
        <w:br/>
        <w:t>Volti trovati: 2</w:t>
      </w:r>
      <w:r>
        <w:br/>
        <w:t>Age confidence: 0.96553725004196</w:t>
      </w:r>
      <w:r>
        <w:br/>
        <w:t>Porn conficence: 0.97631913423538</w:t>
      </w:r>
      <w:r>
        <w:br/>
      </w:r>
    </w:p>
    <w:p w14:paraId="3C4F05E1" w14:textId="77777777" w:rsidR="004958F6" w:rsidRDefault="008848DF">
      <w:r>
        <w:rPr>
          <w:noProof/>
        </w:rPr>
        <w:drawing>
          <wp:inline distT="0" distB="0" distL="0" distR="0">
            <wp:extent cx="61087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F6E" w14:textId="77777777" w:rsidR="004958F6" w:rsidRDefault="004958F6">
      <w:pPr>
        <w:jc w:val="center"/>
      </w:pPr>
    </w:p>
    <w:p w14:paraId="4FD6DEDE" w14:textId="77777777" w:rsidR="004958F6" w:rsidRDefault="008848DF">
      <w:r>
        <w:rPr>
          <w:b/>
        </w:rPr>
        <w:t>Immagine 2</w:t>
      </w:r>
    </w:p>
    <w:p w14:paraId="0130D7AC" w14:textId="77777777" w:rsidR="004958F6" w:rsidRDefault="008848DF">
      <w:pPr>
        <w:jc w:val="left"/>
      </w:pPr>
      <w:r>
        <w:t>Path: C:\Users\zorba\OneDrive\Desktop\App\ScrapingOutput\it.pornhub.com3\src\15</w:t>
      </w:r>
      <w:r>
        <w:t>.jpg</w:t>
      </w:r>
      <w:r>
        <w:br/>
        <w:t>Volti trovati: 2</w:t>
      </w:r>
      <w:r>
        <w:br/>
        <w:t>Age confidence: 0.94360309839249</w:t>
      </w:r>
      <w:r>
        <w:br/>
        <w:t>Porn conficence: 0.9722136259079</w:t>
      </w:r>
      <w:r>
        <w:br/>
      </w:r>
    </w:p>
    <w:p w14:paraId="49CE9FF9" w14:textId="77777777" w:rsidR="004958F6" w:rsidRDefault="008848DF">
      <w:r>
        <w:rPr>
          <w:noProof/>
        </w:rPr>
        <w:lastRenderedPageBreak/>
        <w:drawing>
          <wp:inline distT="0" distB="0" distL="0" distR="0" wp14:editId="229EFC41">
            <wp:extent cx="6244816" cy="3562184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394" cy="35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A0C" w14:textId="344C9DDE" w:rsidR="004958F6" w:rsidRDefault="004958F6"/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332</w:t>
        <w:br/>
      </w:r>
      <w:r>
        <w:t>Stringhe totali sospette: 307</w:t>
        <w:br/>
      </w:r>
      <w:r>
        <w:t>Rapporto tra stringhe sospette e totale: 0.9246987951807228</w:t>
        <w:br/>
        <w:br/>
      </w:r>
      <w:r>
        <w:t>Top 10 stringhe sospette</w:t>
        <w:br/>
        <w:br/>
      </w:r>
      <w:r>
        <w:t>Redditsvgcache2021061001 = 0.9999196715078175</w:t>
        <w:br/>
      </w:r>
      <w:r>
        <w:t>Logo Reddit di PH = 0.9999907516669836</w:t>
        <w:br/>
      </w:r>
      <w:r>
        <w:t>load103 = 0.9999907700072614</w:t>
        <w:br/>
      </w:r>
      <w:r>
        <w:t>pornMD = 0.9999907753262305</w:t>
        <w:br/>
      </w:r>
      <w:r>
        <w:t>PornMD = 0.9999907382345906</w:t>
        <w:br/>
      </w:r>
      <w:r>
        <w:t>meafTGgaaaamhmHpk4upa1HNu8PVh12 = 0.9999907480665601</w:t>
        <w:br/>
      </w:r>
      <w:r>
        <w:t>Trailer pegging with a black bbc = 0.9999907646025112</w:t>
        <w:br/>
      </w:r>
      <w:r>
        <w:t>mewILGCjadOfmhZeSOZNhUf2xxlG200x200 = 0.9999907487758244</w:t>
        <w:br/>
      </w:r>
      <w:r>
        <w:t>th3kinkycoupl3 = 0.9999907725591521</w:t>
        <w:br/>
      </w:r>
      <w:r>
        <w:t>meafTGgaaaamhYnvAr4pBP3RZ0C5v6 = 0.9999907480925266</w:t>
        <w:br/>
      </w:r>
    </w:p>
    <w:sectPr w:rsidR="004958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CE"/>
    <w:rsid w:val="00020F40"/>
    <w:rsid w:val="00034616"/>
    <w:rsid w:val="0006063C"/>
    <w:rsid w:val="00133DC8"/>
    <w:rsid w:val="0015074B"/>
    <w:rsid w:val="0029639D"/>
    <w:rsid w:val="002A6EC6"/>
    <w:rsid w:val="00326F90"/>
    <w:rsid w:val="004842F4"/>
    <w:rsid w:val="004958F6"/>
    <w:rsid w:val="004C4A75"/>
    <w:rsid w:val="007827CE"/>
    <w:rsid w:val="00841BCF"/>
    <w:rsid w:val="008848DF"/>
    <w:rsid w:val="00AA1D8D"/>
    <w:rsid w:val="00B47730"/>
    <w:rsid w:val="00CB0664"/>
    <w:rsid w:val="00DC63CD"/>
    <w:rsid w:val="00DF78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EB005A"/>
  <w14:defaultImageDpi w14:val="300"/>
  <w15:docId w15:val="{D205E23B-C562-4EBD-85FC-534DC8C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manigrasso</cp:lastModifiedBy>
  <cp:revision>8</cp:revision>
  <dcterms:created xsi:type="dcterms:W3CDTF">2013-12-23T23:15:00Z</dcterms:created>
  <dcterms:modified xsi:type="dcterms:W3CDTF">2021-06-12T08:49:00Z</dcterms:modified>
  <cp:category/>
</cp:coreProperties>
</file>