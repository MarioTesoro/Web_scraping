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E3D9" w14:textId="77777777" w:rsidR="00285FC4" w:rsidRDefault="00275523">
      <w:pPr>
        <w:jc w:val="center"/>
      </w:pPr>
      <w:r>
        <w:rPr>
          <w:b/>
          <w:color w:val="000000"/>
          <w:sz w:val="48"/>
        </w:rPr>
        <w:t>Report del sito it.redtube.com</w:t>
      </w:r>
    </w:p>
    <w:p w14:paraId="1FB9CC75" w14:textId="77777777" w:rsidR="00285FC4" w:rsidRDefault="00285FC4"/>
    <w:p w14:paraId="35E56910" w14:textId="77777777" w:rsidR="00285FC4" w:rsidRDefault="00275523">
      <w:r>
        <w:rPr>
          <w:b/>
        </w:rPr>
        <w:t xml:space="preserve">Dominio: </w:t>
      </w:r>
      <w:r>
        <w:t>redtube.com</w:t>
      </w:r>
    </w:p>
    <w:p w14:paraId="3CFC6C5F" w14:textId="77777777" w:rsidR="00285FC4" w:rsidRDefault="00275523">
      <w:r>
        <w:rPr>
          <w:b/>
        </w:rPr>
        <w:t xml:space="preserve">Categoria: </w:t>
      </w:r>
      <w:proofErr w:type="gramStart"/>
      <w:r>
        <w:t>Social Media</w:t>
      </w:r>
      <w:proofErr w:type="gramEnd"/>
      <w:r>
        <w:t>: Includes Web sites that enable users to view, search for, rate and publish media files and streams.</w:t>
      </w:r>
    </w:p>
    <w:p w14:paraId="3AD63F05" w14:textId="77777777" w:rsidR="00285FC4" w:rsidRDefault="00285FC4"/>
    <w:p w14:paraId="483C79BC" w14:textId="77777777" w:rsidR="00285FC4" w:rsidRDefault="00275523">
      <w:r>
        <w:rPr>
          <w:b/>
        </w:rPr>
        <w:t>RECORD WHOIS:</w:t>
      </w:r>
    </w:p>
    <w:p w14:paraId="5316EFBF" w14:textId="77777777" w:rsidR="00285FC4" w:rsidRDefault="00275523">
      <w:pPr>
        <w:pStyle w:val="Puntoelenco2"/>
      </w:pPr>
      <w:r>
        <w:rPr>
          <w:b/>
        </w:rPr>
        <w:t xml:space="preserve">Data di Creazione: </w:t>
      </w:r>
      <w:r>
        <w:t>07-01-2006</w:t>
      </w:r>
    </w:p>
    <w:p w14:paraId="31F8530C" w14:textId="77777777" w:rsidR="00285FC4" w:rsidRDefault="00275523">
      <w:pPr>
        <w:pStyle w:val="Puntoelenco2"/>
      </w:pPr>
      <w:r>
        <w:rPr>
          <w:b/>
        </w:rPr>
        <w:t xml:space="preserve">Data di Aggiornamento: </w:t>
      </w:r>
      <w:r>
        <w:t>01-01-2021</w:t>
      </w:r>
    </w:p>
    <w:p w14:paraId="1E96B2FA" w14:textId="77777777" w:rsidR="00285FC4" w:rsidRDefault="00275523">
      <w:pPr>
        <w:pStyle w:val="Puntoelenco2"/>
      </w:pPr>
      <w:r>
        <w:rPr>
          <w:b/>
        </w:rPr>
        <w:t xml:space="preserve">Data di Scadenza: </w:t>
      </w:r>
      <w:r>
        <w:t>06-01-2022</w:t>
      </w:r>
    </w:p>
    <w:p w14:paraId="165CDC77" w14:textId="77777777" w:rsidR="00285FC4" w:rsidRDefault="00275523">
      <w:pPr>
        <w:pStyle w:val="Puntoelenco2"/>
      </w:pPr>
      <w:r>
        <w:rPr>
          <w:b/>
        </w:rPr>
        <w:t xml:space="preserve">Nome del registrante: </w:t>
      </w:r>
      <w:r>
        <w:t>Whois Privacy</w:t>
      </w:r>
    </w:p>
    <w:p w14:paraId="03828B30" w14:textId="77777777" w:rsidR="00285FC4" w:rsidRDefault="00275523">
      <w:pPr>
        <w:pStyle w:val="Puntoelenco2"/>
      </w:pPr>
      <w:r>
        <w:rPr>
          <w:b/>
        </w:rPr>
        <w:t xml:space="preserve">Organizzazione del registrante: </w:t>
      </w:r>
      <w:r>
        <w:t>Whois Privacy (enumDNS dba)</w:t>
      </w:r>
    </w:p>
    <w:p w14:paraId="42226EA1" w14:textId="77777777" w:rsidR="00285FC4" w:rsidRDefault="00275523">
      <w:pPr>
        <w:pStyle w:val="Puntoelenco2"/>
      </w:pPr>
      <w:r>
        <w:rPr>
          <w:b/>
        </w:rPr>
        <w:t xml:space="preserve">Città e/o regione del registrante: </w:t>
      </w:r>
      <w:r>
        <w:t>Root-sur-Syre, None</w:t>
      </w:r>
    </w:p>
    <w:p w14:paraId="3DFAE730" w14:textId="77777777" w:rsidR="00285FC4" w:rsidRDefault="00275523">
      <w:pPr>
        <w:pStyle w:val="Puntoelenco2"/>
      </w:pPr>
      <w:r>
        <w:rPr>
          <w:b/>
        </w:rPr>
        <w:t xml:space="preserve">Nome del registrar: </w:t>
      </w:r>
      <w:r>
        <w:t>Eurodns S.A.</w:t>
      </w:r>
    </w:p>
    <w:p w14:paraId="5D83E7F7" w14:textId="77777777" w:rsidR="00285FC4" w:rsidRDefault="00275523">
      <w:pPr>
        <w:pStyle w:val="Puntoelenco2"/>
      </w:pPr>
      <w:r>
        <w:rPr>
          <w:b/>
        </w:rPr>
        <w:t xml:space="preserve">Email associate: </w:t>
      </w:r>
      <w:r>
        <w:t>['legal@eurodns.com', 'legalservices@eurodns.com', '33aaec72f3718ac2_o@whoisprivacy.com', '33aaec72f3718ac2_a@whoisprivacy.com', '33aaec72f3718ac2_t@whoisprivacy.com']</w:t>
      </w:r>
    </w:p>
    <w:p w14:paraId="2866CC2B" w14:textId="77777777" w:rsidR="00285FC4" w:rsidRDefault="00285FC4"/>
    <w:p w14:paraId="0AB35482" w14:textId="77777777" w:rsidR="00285FC4" w:rsidRDefault="00275523">
      <w:r>
        <w:rPr>
          <w:b/>
        </w:rPr>
        <w:t>MALWARE</w:t>
      </w:r>
    </w:p>
    <w:p w14:paraId="1CBDAC43" w14:textId="77777777" w:rsidR="00285FC4" w:rsidRDefault="00275523">
      <w:r>
        <w:rPr>
          <w:b/>
        </w:rPr>
        <w:t>NESSUN MALWARE TROVATO</w:t>
      </w:r>
    </w:p>
    <w:p w14:paraId="33864030" w14:textId="77777777" w:rsidR="00285FC4" w:rsidRDefault="00285FC4">
      <w:pPr>
        <w:jc w:val="center"/>
      </w:pPr>
    </w:p>
    <w:p w14:paraId="40592D9B" w14:textId="77777777" w:rsidR="00285FC4" w:rsidRDefault="00275523">
      <w:r>
        <w:rPr>
          <w:b/>
        </w:rPr>
        <w:t xml:space="preserve">Statistiche web scraping: https://it.redtube.com/ </w:t>
      </w:r>
    </w:p>
    <w:p w14:paraId="2466158B" w14:textId="3C64D5A3" w:rsidR="00062D8E" w:rsidRDefault="00275523" w:rsidP="00C0116A">
      <w:pPr>
        <w:jc w:val="left"/>
      </w:pPr>
      <w:r>
        <w:t xml:space="preserve">Numero pagine esaminate: 4 </w:t>
      </w:r>
      <w:r>
        <w:br/>
        <w:t>Durata totale: 98.1208655834198 secondi</w:t>
      </w:r>
      <w:r>
        <w:br/>
        <w:t>Risorse totali ricercate: 3157</w:t>
      </w:r>
      <w:r>
        <w:br/>
        <w:t>Risorse totali scaricate: 341</w:t>
      </w:r>
      <w:r>
        <w:br/>
        <w:t>Risorse totali trovate dall'analizzatore css:0 -&gt; 0.00 %</w:t>
      </w:r>
      <w:r>
        <w:br/>
        <w:t>Risorse totali trovate dall'analizzatore html:3157 -&gt; 100.00 %</w:t>
      </w:r>
      <w:r>
        <w:br/>
        <w:t>Risorse totali con tag a: 996 -&gt; 31.55 %</w:t>
      </w:r>
      <w:r>
        <w:br/>
        <w:t>Risorse totali con tag img: 318-&gt; 10.07%</w:t>
      </w:r>
      <w:r>
        <w:br/>
      </w:r>
      <w:r>
        <w:lastRenderedPageBreak/>
        <w:t>Risorse totali con tag video: 0 -&gt; 0.00%</w:t>
      </w:r>
      <w:r>
        <w:br/>
        <w:t>Risorse totali con altri tag: 1840 -&gt; 58.28%</w:t>
      </w:r>
      <w:r>
        <w:br/>
      </w:r>
    </w:p>
    <w:p w14:paraId="2866F78B" w14:textId="77777777" w:rsidR="00756168" w:rsidRDefault="00756168">
      <w:pPr>
        <w:jc w:val="center"/>
      </w:pPr>
    </w:p>
    <w:p w14:paraId="113358A1" w14:textId="77777777" w:rsidR="00756168" w:rsidRDefault="00B640DA">
      <w:r>
        <w:rPr>
          <w:b/>
        </w:rPr>
        <w:t>Immagine 1</w:t>
      </w:r>
    </w:p>
    <w:p w14:paraId="79DBD6C0" w14:textId="77777777" w:rsidR="00756168" w:rsidRDefault="00B640DA">
      <w:pPr>
        <w:jc w:val="left"/>
      </w:pPr>
      <w:r>
        <w:t>Path: C:\Users\zorba\OneDrive\Desktop\App\ScrapingOutput\it.redtube.com1\src\4</w:t>
      </w:r>
      <w:r>
        <w:t>7.jpg</w:t>
      </w:r>
      <w:r>
        <w:br/>
        <w:t>Volti trovati: 2</w:t>
      </w:r>
      <w:r>
        <w:br/>
        <w:t>Age confidence: 0.98840886354446</w:t>
      </w:r>
      <w:r>
        <w:br/>
        <w:t>Porn conficence: 0.97913283109665</w:t>
      </w:r>
      <w:r>
        <w:br/>
      </w:r>
    </w:p>
    <w:p w14:paraId="01CA81C9" w14:textId="77777777" w:rsidR="00756168" w:rsidRDefault="00B640DA">
      <w:r>
        <w:rPr>
          <w:noProof/>
        </w:rPr>
        <w:drawing>
          <wp:inline distT="0" distB="0" distL="0" distR="0">
            <wp:extent cx="6197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9D36" w14:textId="77777777" w:rsidR="00756168" w:rsidRDefault="00756168">
      <w:pPr>
        <w:jc w:val="center"/>
      </w:pPr>
    </w:p>
    <w:p w14:paraId="7A590C5D" w14:textId="77777777" w:rsidR="00756168" w:rsidRDefault="00B640DA">
      <w:r>
        <w:rPr>
          <w:b/>
        </w:rPr>
        <w:t>Immagine 2</w:t>
      </w:r>
    </w:p>
    <w:p w14:paraId="453C4445" w14:textId="77777777" w:rsidR="00756168" w:rsidRDefault="00B640DA">
      <w:pPr>
        <w:jc w:val="left"/>
      </w:pPr>
      <w:r>
        <w:t>Path: C:\Users\zorba\OneDrive\Desktop\App\ScrapingOutput\it.redtube.com1\src\66.jpg</w:t>
      </w:r>
      <w:r>
        <w:br/>
        <w:t>Volti trovati: 1</w:t>
      </w:r>
      <w:r>
        <w:br/>
        <w:t>Age confidence: 0.98004788160324</w:t>
      </w:r>
      <w:r>
        <w:br/>
        <w:t xml:space="preserve">Porn conficence: </w:t>
      </w:r>
      <w:r>
        <w:t>0.8782075047493</w:t>
      </w:r>
      <w:r>
        <w:br/>
      </w:r>
    </w:p>
    <w:p w14:paraId="3413E7E7" w14:textId="77777777" w:rsidR="00756168" w:rsidRDefault="00B640DA">
      <w:r>
        <w:rPr>
          <w:noProof/>
        </w:rPr>
        <w:lastRenderedPageBreak/>
        <w:drawing>
          <wp:inline distT="0" distB="0" distL="0" distR="0">
            <wp:extent cx="6197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64C7" w14:textId="77777777" w:rsidR="00756168" w:rsidRDefault="00756168">
      <w:pPr>
        <w:jc w:val="center"/>
      </w:pPr>
    </w:p>
    <w:p w14:paraId="758B1AA7" w14:textId="77777777" w:rsidR="00756168" w:rsidRDefault="00B640DA">
      <w:r>
        <w:rPr>
          <w:b/>
        </w:rPr>
        <w:t>Immagine 3</w:t>
      </w:r>
    </w:p>
    <w:p w14:paraId="748A7C50" w14:textId="77777777" w:rsidR="00756168" w:rsidRDefault="00B640DA">
      <w:pPr>
        <w:jc w:val="left"/>
      </w:pPr>
      <w:r>
        <w:t>Path: C:\Users\zorba\OneDrive\Desktop\App\ScrapingOutput\it.redtube.com2\src\16.jpg</w:t>
      </w:r>
      <w:r>
        <w:br/>
        <w:t>Volti trovati: 2</w:t>
      </w:r>
      <w:r>
        <w:br/>
        <w:t>Age confidence: 0.97267770767212</w:t>
      </w:r>
      <w:r>
        <w:br/>
        <w:t>Porn conficence: 0.98878562450409</w:t>
      </w:r>
      <w:r>
        <w:br/>
      </w:r>
    </w:p>
    <w:p w14:paraId="7FD00ECE" w14:textId="77777777" w:rsidR="00756168" w:rsidRDefault="00B640DA">
      <w:r>
        <w:rPr>
          <w:noProof/>
        </w:rPr>
        <w:lastRenderedPageBreak/>
        <w:drawing>
          <wp:inline distT="0" distB="0" distL="0" distR="0" wp14:editId="4892031C">
            <wp:extent cx="6241898" cy="351447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030" cy="35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FDE1" w14:textId="77777777" w:rsidR="00756168" w:rsidRDefault="00756168">
      <w:pPr>
        <w:jc w:val="center"/>
      </w:pPr>
    </w:p>
    <w:p w14:paraId="651C831E" w14:textId="77777777" w:rsidR="00756168" w:rsidRDefault="00B640DA">
      <w:r>
        <w:rPr>
          <w:b/>
        </w:rPr>
        <w:t>Immagine 4</w:t>
      </w:r>
    </w:p>
    <w:p w14:paraId="11DF02C6" w14:textId="77777777" w:rsidR="00756168" w:rsidRDefault="00B640DA">
      <w:pPr>
        <w:jc w:val="left"/>
      </w:pPr>
      <w:r>
        <w:t xml:space="preserve">Path: </w:t>
      </w:r>
      <w:r>
        <w:t>C:\Users\zorba\OneDrive\Desktop\App\ScrapingOutput\it.redtube.com1\src\30.jpg</w:t>
      </w:r>
      <w:r>
        <w:br/>
        <w:t>Volti trovati: 2</w:t>
      </w:r>
      <w:r>
        <w:br/>
        <w:t>Age confidence: 0.97144532203674</w:t>
      </w:r>
      <w:r>
        <w:br/>
        <w:t>Porn conficence: 0.99009609222412</w:t>
      </w:r>
      <w:r>
        <w:br/>
      </w:r>
    </w:p>
    <w:p w14:paraId="337A167C" w14:textId="77777777" w:rsidR="00756168" w:rsidRDefault="00B640DA">
      <w:r>
        <w:rPr>
          <w:noProof/>
        </w:rPr>
        <w:lastRenderedPageBreak/>
        <w:drawing>
          <wp:inline distT="0" distB="0" distL="0" distR="0" wp14:editId="2D2FE5D2">
            <wp:extent cx="5842000" cy="341515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97" cy="34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17F" w14:textId="77777777" w:rsidR="00756168" w:rsidRDefault="00756168">
      <w:pPr>
        <w:jc w:val="center"/>
      </w:pPr>
    </w:p>
    <w:p w14:paraId="155225CC" w14:textId="77777777" w:rsidR="00756168" w:rsidRDefault="00B640DA">
      <w:r>
        <w:rPr>
          <w:b/>
        </w:rPr>
        <w:t>Immagine 5</w:t>
      </w:r>
    </w:p>
    <w:p w14:paraId="0B80C2E0" w14:textId="77777777" w:rsidR="00756168" w:rsidRDefault="00B640DA">
      <w:pPr>
        <w:jc w:val="left"/>
      </w:pPr>
      <w:r>
        <w:t>Path: C:\Users\zorba\OneDrive\Desktop\App\ScrapingOutput\it.redtube.com2\src\86</w:t>
      </w:r>
      <w:r>
        <w:t>.jpg</w:t>
      </w:r>
      <w:r>
        <w:br/>
        <w:t>Volti trovati: 1</w:t>
      </w:r>
      <w:r>
        <w:br/>
        <w:t>Age confidence: 0.96215754747391</w:t>
      </w:r>
      <w:r>
        <w:br/>
        <w:t>Porn conficence: 0.98987156152725</w:t>
      </w:r>
      <w:r>
        <w:br/>
      </w:r>
    </w:p>
    <w:p w14:paraId="65C0D4F4" w14:textId="77777777" w:rsidR="00756168" w:rsidRDefault="00B640DA">
      <w:r>
        <w:rPr>
          <w:noProof/>
        </w:rPr>
        <w:drawing>
          <wp:inline distT="0" distB="0" distL="0" distR="0">
            <wp:extent cx="38608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681</w:t>
        <w:br/>
      </w:r>
      <w:r>
        <w:t>Stringhe totali sospette: 603</w:t>
        <w:br/>
      </w:r>
      <w:r>
        <w:t>Rapporto tra stringhe sospette e totale: 0.8854625550660793</w:t>
        <w:br/>
        <w:br/>
      </w:r>
      <w:r>
        <w:t>Top 10 stringhe sospette</w:t>
        <w:br/>
        <w:br/>
      </w:r>
      <w:r>
        <w:t>png = 0.9999907718965096</w:t>
        <w:br/>
      </w:r>
      <w:r>
        <w:t>TeensAnalyzed = 0.9999907370520807</w:t>
        <w:br/>
      </w:r>
      <w:r>
        <w:t>15 = 0.9999907709756193</w:t>
        <w:br/>
      </w:r>
      <w:r>
        <w:t>Big Tits Redhead Rebecca Lane Blowjobs = 0.9999907526738062</w:t>
        <w:br/>
      </w:r>
      <w:r>
        <w:t>12 = 0.999990771546107</w:t>
        <w:br/>
      </w:r>
      <w:r>
        <w:t>Britney la tettone scopa il Rabbino e mette le corna al fidanzato = 0.9999907716886601</w:t>
        <w:br/>
      </w:r>
      <w:r>
        <w:t>11 = 0.9999907709616928</w:t>
        <w:br/>
      </w:r>
      <w:r>
        <w:t>Busty Victoria Sinn got fucked in the ass and liked it = 0.999990768562857</w:t>
        <w:br/>
      </w:r>
      <w:r>
        <w:t>9 = 0.9999907724227559</w:t>
        <w:br/>
      </w:r>
      <w:r>
        <w:t>Perfect tits = 0.9999907723403995</w:t>
        <w:br/>
      </w:r>
    </w:p>
    <w:sectPr w:rsidR="00756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D8E"/>
    <w:rsid w:val="000D0CCB"/>
    <w:rsid w:val="0015074B"/>
    <w:rsid w:val="001E58D0"/>
    <w:rsid w:val="00275523"/>
    <w:rsid w:val="00285FC4"/>
    <w:rsid w:val="0029639D"/>
    <w:rsid w:val="00326F90"/>
    <w:rsid w:val="004A324C"/>
    <w:rsid w:val="00522F7C"/>
    <w:rsid w:val="005238BD"/>
    <w:rsid w:val="00540F4D"/>
    <w:rsid w:val="00756168"/>
    <w:rsid w:val="00AA1D8D"/>
    <w:rsid w:val="00B47730"/>
    <w:rsid w:val="00B640DA"/>
    <w:rsid w:val="00C0116A"/>
    <w:rsid w:val="00C53DB2"/>
    <w:rsid w:val="00CB064C"/>
    <w:rsid w:val="00CB0664"/>
    <w:rsid w:val="00CC62D4"/>
    <w:rsid w:val="00E03ADC"/>
    <w:rsid w:val="00EC3475"/>
    <w:rsid w:val="00FC693F"/>
    <w:rsid w:val="00F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43DEB"/>
  <w14:defaultImageDpi w14:val="300"/>
  <w15:docId w15:val="{0F863A78-D9BC-4F90-BBFA-532E3DA0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manigrasso</cp:lastModifiedBy>
  <cp:revision>11</cp:revision>
  <dcterms:created xsi:type="dcterms:W3CDTF">2013-12-23T23:15:00Z</dcterms:created>
  <dcterms:modified xsi:type="dcterms:W3CDTF">2021-06-12T08:50:00Z</dcterms:modified>
  <cp:category/>
</cp:coreProperties>
</file>