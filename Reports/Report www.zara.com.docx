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color w:val="000000"/>
          <w:sz w:val="48"/>
        </w:rPr>
        <w:t>Report del sito www.zara.com</w:t>
      </w:r>
    </w:p>
    <w:p/>
    <w:p>
      <w:r>
        <w:rPr>
          <w:b/>
        </w:rPr>
        <w:t xml:space="preserve">Dominio: </w:t>
      </w:r>
      <w:r>
        <w:t>zara.com</w:t>
      </w:r>
    </w:p>
    <w:p>
      <w:r>
        <w:rPr>
          <w:b/>
        </w:rPr>
        <w:t xml:space="preserve">Categoria: </w:t>
      </w:r>
      <w:r>
        <w:t>Fashion / Cosmetics / Jewellery: This category contains Web sites in the area of fashion, cosmetics, jewellery, perfume, fashion models and model agencies.</w:t>
      </w:r>
    </w:p>
    <w:p/>
    <w:p>
      <w:r>
        <w:rPr>
          <w:b/>
        </w:rPr>
        <w:t>RECORD WHOIS:</w:t>
      </w:r>
    </w:p>
    <w:p>
      <w:pPr>
        <w:pStyle w:val="ListBullet2"/>
      </w:pPr>
      <w:r>
        <w:rPr>
          <w:b/>
        </w:rPr>
        <w:t xml:space="preserve">Data di Creazione: </w:t>
      </w:r>
      <w:r>
        <w:t>29-05-1997</w:t>
      </w:r>
    </w:p>
    <w:p>
      <w:pPr>
        <w:pStyle w:val="ListBullet2"/>
      </w:pPr>
      <w:r>
        <w:rPr>
          <w:b/>
        </w:rPr>
        <w:t xml:space="preserve">Data di Aggiornamento: </w:t>
      </w:r>
      <w:r>
        <w:t>18-08-2020</w:t>
      </w:r>
    </w:p>
    <w:p>
      <w:pPr>
        <w:pStyle w:val="ListBullet2"/>
      </w:pPr>
      <w:r>
        <w:rPr>
          <w:b/>
        </w:rPr>
        <w:t xml:space="preserve">Data di Scadenza: </w:t>
      </w:r>
      <w:r>
        <w:t>28-05-2025</w:t>
      </w:r>
    </w:p>
    <w:p>
      <w:pPr>
        <w:pStyle w:val="ListBullet2"/>
      </w:pPr>
      <w:r>
        <w:rPr>
          <w:b/>
        </w:rPr>
        <w:t xml:space="preserve">Nome del registrante: </w:t>
      </w:r>
      <w:r>
        <w:t>REDACTED FOR PRIVACY</w:t>
      </w:r>
    </w:p>
    <w:p>
      <w:pPr>
        <w:pStyle w:val="ListBullet2"/>
      </w:pPr>
      <w:r>
        <w:rPr>
          <w:b/>
        </w:rPr>
        <w:t xml:space="preserve">Organizzazione del registrante: </w:t>
      </w:r>
      <w:r>
        <w:t>Industria de Diseno Textil, S.A. (INDITEX, S.A.)</w:t>
      </w:r>
    </w:p>
    <w:p>
      <w:pPr>
        <w:pStyle w:val="ListBullet2"/>
      </w:pPr>
      <w:r>
        <w:rPr>
          <w:b/>
        </w:rPr>
        <w:t xml:space="preserve">Città e/o regione del registrante: </w:t>
      </w:r>
      <w:r>
        <w:t>REDACTED FOR PRIVACY, A Coruna</w:t>
      </w:r>
    </w:p>
    <w:p>
      <w:pPr>
        <w:pStyle w:val="ListBullet2"/>
      </w:pPr>
      <w:r>
        <w:rPr>
          <w:b/>
        </w:rPr>
        <w:t xml:space="preserve">Nome del registrar: </w:t>
      </w:r>
      <w:r>
        <w:t>NOM-IQ Ltd dba Com Laude</w:t>
      </w:r>
    </w:p>
    <w:p>
      <w:pPr>
        <w:pStyle w:val="ListBullet2"/>
      </w:pPr>
      <w:r>
        <w:rPr>
          <w:b/>
        </w:rPr>
        <w:t xml:space="preserve">Email associate: </w:t>
      </w:r>
      <w:r>
        <w:t>['abuse@comlaude.com', 'zara.com-Registrant@anonymised.email', 'zara.com-Admin@anonymised.email', 'zara.com-Tech@anonymised.email']</w:t>
      </w:r>
    </w:p>
    <w:p/>
    <w:p>
      <w:r>
        <w:rPr>
          <w:b/>
        </w:rPr>
        <w:t>MALWARE</w:t>
      </w:r>
    </w:p>
    <w:p>
      <w:r>
        <w:rPr>
          <w:b/>
        </w:rPr>
        <w:t>Numero malware trovati:</w:t>
      </w:r>
      <w:r>
        <w:t>9</w:t>
      </w:r>
    </w:p>
    <w:p>
      <w:r>
        <w:rPr>
          <w:b/>
        </w:rPr>
        <w:t xml:space="preserve">TOP tipologie di Malware trovati: </w:t>
      </w:r>
    </w:p>
    <w:p>
      <w:r>
        <w:rPr>
          <w:b/>
        </w:rPr>
        <w:t xml:space="preserve">     1. </w:t>
      </w:r>
      <w:r>
        <w:t>Tipologia SPM trovata 9 volte/a su 9 totali</w:t>
      </w:r>
    </w:p>
    <w:p>
      <w:r>
        <w:rPr>
          <w:b/>
        </w:rPr>
        <w:t xml:space="preserve">Istogramma TOP tipologie trovate: </w:t>
      </w:r>
      <w:r>
        <w:drawing>
          <wp:inline xmlns:a="http://schemas.openxmlformats.org/drawingml/2006/main" xmlns:pic="http://schemas.openxmlformats.org/drawingml/2006/picture">
            <wp:extent cx="5486400" cy="3657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ph_www.zara.com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TOP Famiglie di Malware trovati: </w:t>
      </w:r>
    </w:p>
    <w:p>
      <w:r>
        <w:rPr>
          <w:b/>
        </w:rPr>
        <w:t xml:space="preserve">     1. </w:t>
      </w:r>
      <w:r>
        <w:t>Spam Zero-Day trovato 9 volte/a</w:t>
      </w:r>
    </w:p>
    <w:p>
      <w:r>
        <w:rPr>
          <w:b/>
        </w:rPr>
        <w:t xml:space="preserve">Istogramma TOP famiglie trovate: </w:t>
      </w:r>
      <w:r>
        <w:drawing>
          <wp:inline xmlns:a="http://schemas.openxmlformats.org/drawingml/2006/main" xmlns:pic="http://schemas.openxmlformats.org/drawingml/2006/picture">
            <wp:extent cx="5486400" cy="4114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ph_www.zara.com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r>
        <w:rPr>
          <w:b/>
        </w:rPr>
        <w:t xml:space="preserve">Statistiche web scraping: https://www.zara.com/it/it/bambini-bambina-vestiti-l360.html </w:t>
      </w:r>
    </w:p>
    <w:p>
      <w:pPr>
        <w:jc w:val="left"/>
      </w:pPr>
      <w:r>
        <w:t xml:space="preserve">Numero pagine esaminate: 1 </w:t>
        <w:br/>
      </w:r>
      <w:r>
        <w:t>Durata totale: 78.60377478599548 secondi</w:t>
        <w:br/>
      </w:r>
      <w:r>
        <w:t>Risorse totali ricercate: 2452</w:t>
        <w:br/>
      </w:r>
      <w:r>
        <w:t>Risorse totali scaricate: 54</w:t>
        <w:br/>
      </w:r>
      <w:r>
        <w:t>Risorse totali trovate dall'analizzatore css:40 -&gt; 1.63 %</w:t>
        <w:br/>
      </w:r>
      <w:r>
        <w:t>Risorse totali trovate dall'analizzatore html:2412 -&gt; 98.37 %</w:t>
        <w:br/>
      </w:r>
      <w:r>
        <w:t>Risorse totali con tag a: 1179 -&gt; 48.08 %</w:t>
        <w:br/>
      </w:r>
      <w:r>
        <w:t>Risorse totali con tag img: 46-&gt; 1.88%</w:t>
        <w:br/>
      </w:r>
      <w:r>
        <w:t>Risorse totali con tag video: 0 -&gt; 0.00%</w:t>
        <w:br/>
      </w:r>
      <w:r>
        <w:t>Risorse totali con altri tag: 1226 -&gt; 50.00%</w:t>
        <w:br/>
      </w:r>
    </w:p>
    <w:p>
      <w:pPr>
        <w:jc w:val="center"/>
      </w:pPr>
    </w:p>
    <w:p>
      <w:r>
        <w:rPr>
          <w:b/>
        </w:rPr>
        <w:t>Statistiche analisi del testo</w:t>
      </w:r>
    </w:p>
    <w:p>
      <w:r>
        <w:t>Stringhe totali analizzate: 169</w:t>
        <w:br/>
      </w:r>
      <w:r>
        <w:t>Stringhe totali sospette: 89</w:t>
        <w:br/>
      </w:r>
      <w:r>
        <w:t>Rapporto tra stringhe sospette e totale: 0.5266272189349113</w:t>
        <w:br/>
        <w:br/>
      </w:r>
      <w:r>
        <w:t>Top 10 stringhe sospette</w:t>
        <w:br/>
        <w:br/>
      </w:r>
      <w:r>
        <w:t>Apercu8d03cdc8ttf = 0.9999907436530612</w:t>
        <w:br/>
      </w:r>
      <w:r>
        <w:t>ZaraSRPLSFontRegular443a1d43eot = 0.983245454107487</w:t>
        <w:br/>
      </w:r>
      <w:r>
        <w:t>VESTITO CHEMISIER JEANS = 0.9615806762404865</w:t>
        <w:br/>
      </w:r>
      <w:r>
        <w:t>javascriptbase64d2luZG93LnphcmEuYm9vdHN0cmFwQXBwbGljYXRpb24oKQ = 0.9999906835548595</w:t>
        <w:br/>
      </w:r>
      <w:r>
        <w:t>TUTA DI LINO CON CUT OUT = 0.9999907717569106</w:t>
        <w:br/>
      </w:r>
      <w:r>
        <w:t>CVwoJNz8 = 0.9999907686678084</w:t>
        <w:br/>
      </w:r>
      <w:r>
        <w:t>1094369620611ts1616001878323 = 0.999990533682971</w:t>
        <w:br/>
      </w:r>
      <w:r>
        <w:t>VESTITO COLLETTO PETER = 0.9999907428096512</w:t>
        <w:br/>
      </w:r>
      <w:r>
        <w:t>1315355286111ts1619772675182 = 0.9999616850273925</w:t>
        <w:br/>
      </w:r>
      <w:r>
        <w:t>TUTA CON STRUTTURA CUT OUT = 0.9999907700276557</w:t>
        <w:br/>
      </w:r>
    </w:p>
    <w:p>
      <w:pPr>
        <w:jc w:val="center"/>
      </w:pPr>
    </w:p>
    <w:p>
      <w:r>
        <w:rPr>
          <w:b/>
        </w:rPr>
        <w:t xml:space="preserve">Statistiche web scraping: https://www.zara.com/it/it/bambini-bambina-vestiti-l360.html </w:t>
      </w:r>
    </w:p>
    <w:p>
      <w:pPr>
        <w:jc w:val="left"/>
      </w:pPr>
      <w:r>
        <w:t xml:space="preserve">Numero pagine esaminate: 1 </w:t>
        <w:br/>
      </w:r>
      <w:r>
        <w:t>Durata totale: 92.30487608909607 secondi</w:t>
        <w:br/>
      </w:r>
      <w:r>
        <w:t>Risorse totali ricercate: 2438</w:t>
        <w:br/>
      </w:r>
      <w:r>
        <w:t>Risorse totali scaricate: 57</w:t>
        <w:br/>
      </w:r>
      <w:r>
        <w:t>Risorse totali trovate dall'analizzatore css:40 -&gt; 1.64 %</w:t>
        <w:br/>
      </w:r>
      <w:r>
        <w:t>Risorse totali trovate dall'analizzatore html:2398 -&gt; 98.36 %</w:t>
        <w:br/>
      </w:r>
      <w:r>
        <w:t>Risorse totali con tag a: 1169 -&gt; 47.95 %</w:t>
        <w:br/>
      </w:r>
      <w:r>
        <w:t>Risorse totali con tag img: 49-&gt; 2.01%</w:t>
        <w:br/>
      </w:r>
      <w:r>
        <w:t>Risorse totali con tag video: 0 -&gt; 0.00%</w:t>
        <w:br/>
      </w:r>
      <w:r>
        <w:t>Risorse totali con altri tag: 1219 -&gt; 50.00%</w:t>
        <w:br/>
      </w:r>
    </w:p>
    <w:p>
      <w:pPr>
        <w:jc w:val="center"/>
      </w:pPr>
    </w:p>
    <w:p>
      <w:r>
        <w:rPr>
          <w:b/>
        </w:rPr>
        <w:t>Statistiche analisi del testo</w:t>
      </w:r>
    </w:p>
    <w:p>
      <w:r>
        <w:t>Stringhe totali analizzate: 175</w:t>
        <w:br/>
      </w:r>
      <w:r>
        <w:t>Stringhe totali sospette: 87</w:t>
        <w:br/>
      </w:r>
      <w:r>
        <w:t>Rapporto tra stringhe sospette e totale: 0.49714285714285716</w:t>
        <w:br/>
        <w:br/>
      </w:r>
      <w:r>
        <w:t>Top 10 stringhe sospette</w:t>
        <w:br/>
        <w:br/>
      </w:r>
      <w:r>
        <w:t>NeueHelveticaforZaraBold6ee5226dttf = 0.9999857281459423</w:t>
        <w:br/>
      </w:r>
      <w:r>
        <w:t>jsidGD8SW45BC2ZlanalyticsDataLayercxc = 0.999990774206358</w:t>
        <w:br/>
      </w:r>
      <w:r>
        <w:t>1315355286111ts1619772675182 = 0.9999616701658274</w:t>
        <w:br/>
      </w:r>
      <w:r>
        <w:t>TUTA CON STRUTTURA CUT OUT = 0.9999907760475579</w:t>
        <w:br/>
      </w:r>
      <w:r>
        <w:t>Apercuea2fc91beot = 0.9995107641612624</w:t>
        <w:br/>
      </w:r>
      <w:r>
        <w:t>12953558261511ts1619772170366 = 0.9999074278951975</w:t>
        <w:br/>
      </w:r>
      <w:r>
        <w:t>1381623330611ts1621872068341 = 0.9999907679551939</w:t>
        <w:br/>
      </w:r>
      <w:r>
        <w:t>SALOPETTE IN DENIM PREMIUM = 0.9999907676117652</w:t>
        <w:br/>
      </w:r>
      <w:r>
        <w:t>NeueHelveticaforZaraBoldf508c2f2eot = 0.8863550244072265</w:t>
        <w:br/>
      </w:r>
      <w:r>
        <w:t>1260381093611ts1614764544890 = 0.9999804844325538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jc w:val="both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eg"/><Relationship Id="rId10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